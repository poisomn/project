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51AF3" w14:textId="3F418644" w:rsidR="0080021E" w:rsidRPr="0080021E" w:rsidRDefault="00000000" w:rsidP="0080021E">
      <w:pPr>
        <w:pStyle w:val="Ttulo"/>
        <w:jc w:val="center"/>
        <w:rPr>
          <w:color w:val="404040" w:themeColor="text1" w:themeTint="BF"/>
          <w:sz w:val="72"/>
          <w:szCs w:val="72"/>
        </w:rPr>
      </w:pPr>
      <w:r w:rsidRPr="0080021E">
        <w:rPr>
          <w:color w:val="404040" w:themeColor="text1" w:themeTint="BF"/>
          <w:sz w:val="72"/>
          <w:szCs w:val="72"/>
        </w:rPr>
        <w:t xml:space="preserve">Informe Proyecto GM Express – Sistema de </w:t>
      </w:r>
      <w:proofErr w:type="spellStart"/>
      <w:r w:rsidRPr="0080021E">
        <w:rPr>
          <w:color w:val="404040" w:themeColor="text1" w:themeTint="BF"/>
          <w:sz w:val="72"/>
          <w:szCs w:val="72"/>
        </w:rPr>
        <w:t>Distribución</w:t>
      </w:r>
      <w:proofErr w:type="spellEnd"/>
      <w:r w:rsidRPr="0080021E">
        <w:rPr>
          <w:color w:val="404040" w:themeColor="text1" w:themeTint="BF"/>
          <w:sz w:val="72"/>
          <w:szCs w:val="72"/>
        </w:rPr>
        <w:t xml:space="preserve"> de Pedidos</w:t>
      </w:r>
    </w:p>
    <w:p w14:paraId="055720F5" w14:textId="77777777" w:rsidR="0080021E" w:rsidRDefault="0080021E" w:rsidP="0080021E">
      <w:pPr>
        <w:jc w:val="right"/>
        <w:rPr>
          <w:color w:val="404040" w:themeColor="text1" w:themeTint="BF"/>
        </w:rPr>
      </w:pPr>
    </w:p>
    <w:p w14:paraId="37E4EAB1" w14:textId="77777777" w:rsidR="0080021E" w:rsidRDefault="0080021E" w:rsidP="0080021E">
      <w:pPr>
        <w:jc w:val="right"/>
        <w:rPr>
          <w:color w:val="404040" w:themeColor="text1" w:themeTint="BF"/>
        </w:rPr>
      </w:pPr>
    </w:p>
    <w:p w14:paraId="4646BCFB" w14:textId="77777777" w:rsidR="0080021E" w:rsidRDefault="0080021E" w:rsidP="0080021E">
      <w:pPr>
        <w:jc w:val="right"/>
        <w:rPr>
          <w:color w:val="404040" w:themeColor="text1" w:themeTint="BF"/>
        </w:rPr>
      </w:pPr>
    </w:p>
    <w:p w14:paraId="22D020F6" w14:textId="77777777" w:rsidR="0080021E" w:rsidRDefault="0080021E" w:rsidP="0080021E">
      <w:pPr>
        <w:jc w:val="right"/>
        <w:rPr>
          <w:color w:val="404040" w:themeColor="text1" w:themeTint="BF"/>
        </w:rPr>
      </w:pPr>
    </w:p>
    <w:p w14:paraId="6CAD040B" w14:textId="22CCB889" w:rsidR="0080021E" w:rsidRDefault="0080021E" w:rsidP="0080021E">
      <w:pPr>
        <w:jc w:val="right"/>
        <w:rPr>
          <w:color w:val="404040" w:themeColor="text1" w:themeTint="BF"/>
        </w:rPr>
      </w:pPr>
      <w:r>
        <w:rPr>
          <w:color w:val="404040" w:themeColor="text1" w:themeTint="BF"/>
        </w:rPr>
        <w:t>Eduardo Aravena</w:t>
      </w:r>
    </w:p>
    <w:p w14:paraId="263B7526" w14:textId="74F81791" w:rsidR="0080021E" w:rsidRDefault="0080021E" w:rsidP="0080021E">
      <w:pPr>
        <w:jc w:val="right"/>
        <w:rPr>
          <w:color w:val="404040" w:themeColor="text1" w:themeTint="BF"/>
        </w:rPr>
      </w:pPr>
      <w:r>
        <w:rPr>
          <w:color w:val="404040" w:themeColor="text1" w:themeTint="BF"/>
        </w:rPr>
        <w:t>Cristopher Araya</w:t>
      </w:r>
    </w:p>
    <w:p w14:paraId="0EA3CA55" w14:textId="77777777" w:rsidR="0080021E" w:rsidRDefault="0080021E" w:rsidP="0080021E">
      <w:pPr>
        <w:jc w:val="right"/>
        <w:rPr>
          <w:color w:val="404040" w:themeColor="text1" w:themeTint="BF"/>
        </w:rPr>
      </w:pPr>
      <w:r>
        <w:rPr>
          <w:color w:val="404040" w:themeColor="text1" w:themeTint="BF"/>
        </w:rPr>
        <w:t>Gabriel Muñoz</w:t>
      </w:r>
    </w:p>
    <w:p w14:paraId="686619D2" w14:textId="77777777" w:rsidR="0080021E" w:rsidRDefault="0080021E" w:rsidP="0080021E">
      <w:pPr>
        <w:jc w:val="right"/>
        <w:rPr>
          <w:color w:val="404040" w:themeColor="text1" w:themeTint="BF"/>
        </w:rPr>
      </w:pPr>
    </w:p>
    <w:p w14:paraId="121ADEF1" w14:textId="4192A510" w:rsidR="0080021E" w:rsidRDefault="0080021E" w:rsidP="0080021E">
      <w:pPr>
        <w:jc w:val="right"/>
        <w:rPr>
          <w:color w:val="404040" w:themeColor="text1" w:themeTint="BF"/>
        </w:rPr>
      </w:pPr>
      <w:r>
        <w:rPr>
          <w:color w:val="404040" w:themeColor="text1" w:themeTint="BF"/>
        </w:rPr>
        <w:t xml:space="preserve">Proyecto de </w:t>
      </w:r>
      <w:proofErr w:type="spellStart"/>
      <w:r>
        <w:rPr>
          <w:color w:val="404040" w:themeColor="text1" w:themeTint="BF"/>
        </w:rPr>
        <w:t>Integración</w:t>
      </w:r>
      <w:proofErr w:type="spellEnd"/>
    </w:p>
    <w:p w14:paraId="4A33E6FD" w14:textId="77777777" w:rsidR="0080021E" w:rsidRDefault="0080021E" w:rsidP="0080021E">
      <w:pPr>
        <w:jc w:val="right"/>
        <w:rPr>
          <w:color w:val="404040" w:themeColor="text1" w:themeTint="BF"/>
          <w:lang w:val="es-CL"/>
        </w:rPr>
      </w:pPr>
      <w:r w:rsidRPr="0080021E">
        <w:rPr>
          <w:color w:val="404040" w:themeColor="text1" w:themeTint="BF"/>
          <w:lang w:val="es-CL"/>
        </w:rPr>
        <w:t>D-IEI-N6-P1-C4</w:t>
      </w:r>
    </w:p>
    <w:p w14:paraId="4BE1DEE6" w14:textId="08B673C7" w:rsidR="0080021E" w:rsidRDefault="0080021E" w:rsidP="0080021E">
      <w:pPr>
        <w:jc w:val="right"/>
        <w:rPr>
          <w:color w:val="404040" w:themeColor="text1" w:themeTint="BF"/>
          <w:lang w:val="es-CL"/>
        </w:rPr>
      </w:pPr>
      <w:r>
        <w:rPr>
          <w:color w:val="404040" w:themeColor="text1" w:themeTint="BF"/>
          <w:lang w:val="es-CL"/>
        </w:rPr>
        <w:t>Jorge Cortés</w:t>
      </w:r>
    </w:p>
    <w:p w14:paraId="1EB33390" w14:textId="77777777" w:rsidR="0080021E" w:rsidRDefault="0080021E" w:rsidP="0080021E">
      <w:pPr>
        <w:jc w:val="right"/>
        <w:rPr>
          <w:color w:val="404040" w:themeColor="text1" w:themeTint="BF"/>
          <w:lang w:val="es-CL"/>
        </w:rPr>
      </w:pPr>
    </w:p>
    <w:p w14:paraId="3C0BD1B3" w14:textId="322151E2" w:rsidR="0080021E" w:rsidRPr="0080021E" w:rsidRDefault="0080021E" w:rsidP="0080021E">
      <w:pPr>
        <w:jc w:val="right"/>
        <w:rPr>
          <w:i/>
          <w:iCs/>
          <w:color w:val="404040" w:themeColor="text1" w:themeTint="BF"/>
          <w:lang w:val="es-CL"/>
        </w:rPr>
      </w:pPr>
      <w:r w:rsidRPr="0080021E">
        <w:rPr>
          <w:i/>
          <w:iCs/>
          <w:color w:val="404040" w:themeColor="text1" w:themeTint="BF"/>
          <w:lang w:val="es-CL"/>
        </w:rPr>
        <w:t>10 de septiembre del 2025</w:t>
      </w:r>
    </w:p>
    <w:p w14:paraId="24A9E604" w14:textId="77777777" w:rsidR="0080021E" w:rsidRDefault="0080021E" w:rsidP="0080021E">
      <w:pPr>
        <w:jc w:val="right"/>
        <w:rPr>
          <w:color w:val="404040" w:themeColor="text1" w:themeTint="BF"/>
        </w:rPr>
      </w:pPr>
    </w:p>
    <w:p w14:paraId="43F59427" w14:textId="59CB6FAF" w:rsidR="002E393F" w:rsidRPr="0080021E" w:rsidRDefault="0080021E" w:rsidP="0080021E">
      <w:pPr>
        <w:jc w:val="center"/>
        <w:rPr>
          <w:rFonts w:asciiTheme="majorHAnsi" w:eastAsiaTheme="majorEastAsia" w:hAnsiTheme="majorHAnsi" w:cstheme="majorBidi"/>
          <w:color w:val="404040" w:themeColor="text1" w:themeTint="BF"/>
          <w:spacing w:val="5"/>
          <w:kern w:val="28"/>
          <w:sz w:val="52"/>
          <w:szCs w:val="52"/>
        </w:rPr>
      </w:pPr>
      <w:r>
        <w:rPr>
          <w:color w:val="404040" w:themeColor="text1" w:themeTint="BF"/>
        </w:rPr>
        <w:br w:type="page"/>
      </w:r>
    </w:p>
    <w:p w14:paraId="7CC7E2C5" w14:textId="77777777" w:rsidR="002E393F" w:rsidRPr="0080021E" w:rsidRDefault="00000000">
      <w:pPr>
        <w:pStyle w:val="Ttulo1"/>
        <w:rPr>
          <w:color w:val="404040" w:themeColor="text1" w:themeTint="BF"/>
        </w:rPr>
      </w:pPr>
      <w:r w:rsidRPr="0080021E">
        <w:rPr>
          <w:color w:val="404040" w:themeColor="text1" w:themeTint="BF"/>
        </w:rPr>
        <w:lastRenderedPageBreak/>
        <w:t>1. Introducción</w:t>
      </w:r>
    </w:p>
    <w:p w14:paraId="1B53A192" w14:textId="77777777" w:rsidR="002E393F" w:rsidRPr="0080021E" w:rsidRDefault="00000000">
      <w:pPr>
        <w:rPr>
          <w:color w:val="404040" w:themeColor="text1" w:themeTint="BF"/>
        </w:rPr>
      </w:pPr>
      <w:r w:rsidRPr="0080021E">
        <w:rPr>
          <w:color w:val="404040" w:themeColor="text1" w:themeTint="BF"/>
        </w:rPr>
        <w:t>GM Express es una empresa de distribución que actualmente enfrenta dificultades para gestionar pedidos, asignar choferes/vehículos y mantener un control eficiente de las entregas. Este proyecto propone el desarrollo de un sistema web que permita automatizar y optimizar el proceso de distribución, asegurando mayor trazabilidad, control y satisfacción de los clientes.</w:t>
      </w:r>
    </w:p>
    <w:p w14:paraId="726A1735" w14:textId="77777777" w:rsidR="002E393F" w:rsidRPr="0080021E" w:rsidRDefault="00000000">
      <w:pPr>
        <w:pStyle w:val="Ttulo1"/>
        <w:rPr>
          <w:color w:val="404040" w:themeColor="text1" w:themeTint="BF"/>
        </w:rPr>
      </w:pPr>
      <w:r w:rsidRPr="0080021E">
        <w:rPr>
          <w:color w:val="404040" w:themeColor="text1" w:themeTint="BF"/>
        </w:rPr>
        <w:t>2. Metodología</w:t>
      </w:r>
    </w:p>
    <w:p w14:paraId="3AC14287" w14:textId="7D161C90" w:rsidR="0080021E" w:rsidRPr="00CE7F72" w:rsidRDefault="0080021E" w:rsidP="0080021E">
      <w:pPr>
        <w:rPr>
          <w:color w:val="404040" w:themeColor="text1" w:themeTint="BF"/>
        </w:rPr>
      </w:pPr>
      <w:r w:rsidRPr="00CE7F72">
        <w:rPr>
          <w:b/>
          <w:bCs/>
          <w:i/>
          <w:iCs/>
          <w:color w:val="404040" w:themeColor="text1" w:themeTint="BF"/>
          <w:sz w:val="24"/>
          <w:szCs w:val="24"/>
        </w:rPr>
        <w:t xml:space="preserve">Lenguaje de </w:t>
      </w:r>
      <w:proofErr w:type="spellStart"/>
      <w:r w:rsidRPr="00CE7F72">
        <w:rPr>
          <w:b/>
          <w:bCs/>
          <w:i/>
          <w:iCs/>
          <w:color w:val="404040" w:themeColor="text1" w:themeTint="BF"/>
          <w:sz w:val="24"/>
          <w:szCs w:val="24"/>
        </w:rPr>
        <w:t>programación</w:t>
      </w:r>
      <w:proofErr w:type="spellEnd"/>
      <w:r w:rsidRPr="0080021E">
        <w:rPr>
          <w:color w:val="404040" w:themeColor="text1" w:themeTint="BF"/>
        </w:rPr>
        <w:br/>
      </w:r>
      <w:r w:rsidRPr="00CE7F72">
        <w:rPr>
          <w:color w:val="404040" w:themeColor="text1" w:themeTint="BF"/>
        </w:rPr>
        <w:t xml:space="preserve">Se </w:t>
      </w:r>
      <w:proofErr w:type="spellStart"/>
      <w:r w:rsidRPr="00CE7F72">
        <w:rPr>
          <w:color w:val="404040" w:themeColor="text1" w:themeTint="BF"/>
        </w:rPr>
        <w:t>utilizará</w:t>
      </w:r>
      <w:proofErr w:type="spellEnd"/>
      <w:r w:rsidRPr="00CE7F72">
        <w:rPr>
          <w:color w:val="404040" w:themeColor="text1" w:themeTint="BF"/>
        </w:rPr>
        <w:t xml:space="preserve"> Python con </w:t>
      </w:r>
      <w:proofErr w:type="spellStart"/>
      <w:r w:rsidRPr="00CE7F72">
        <w:rPr>
          <w:color w:val="404040" w:themeColor="text1" w:themeTint="BF"/>
        </w:rPr>
        <w:t>el</w:t>
      </w:r>
      <w:proofErr w:type="spellEnd"/>
      <w:r w:rsidRPr="00CE7F72">
        <w:rPr>
          <w:color w:val="404040" w:themeColor="text1" w:themeTint="BF"/>
        </w:rPr>
        <w:t xml:space="preserve"> framework Django, dado que </w:t>
      </w:r>
      <w:proofErr w:type="spellStart"/>
      <w:r w:rsidRPr="00CE7F72">
        <w:rPr>
          <w:color w:val="404040" w:themeColor="text1" w:themeTint="BF"/>
        </w:rPr>
        <w:t>permite</w:t>
      </w:r>
      <w:proofErr w:type="spellEnd"/>
      <w:r w:rsidRPr="00CE7F72">
        <w:rPr>
          <w:color w:val="404040" w:themeColor="text1" w:themeTint="BF"/>
        </w:rPr>
        <w:t xml:space="preserve"> un </w:t>
      </w:r>
      <w:proofErr w:type="spellStart"/>
      <w:r w:rsidRPr="00CE7F72">
        <w:rPr>
          <w:color w:val="404040" w:themeColor="text1" w:themeTint="BF"/>
        </w:rPr>
        <w:t>desarrollo</w:t>
      </w:r>
      <w:proofErr w:type="spellEnd"/>
      <w:r w:rsidRPr="00CE7F72">
        <w:rPr>
          <w:color w:val="404040" w:themeColor="text1" w:themeTint="BF"/>
        </w:rPr>
        <w:t xml:space="preserve"> </w:t>
      </w:r>
      <w:proofErr w:type="spellStart"/>
      <w:r w:rsidRPr="00CE7F72">
        <w:rPr>
          <w:color w:val="404040" w:themeColor="text1" w:themeTint="BF"/>
        </w:rPr>
        <w:t>ágil</w:t>
      </w:r>
      <w:proofErr w:type="spellEnd"/>
      <w:r w:rsidRPr="00CE7F72">
        <w:rPr>
          <w:color w:val="404040" w:themeColor="text1" w:themeTint="BF"/>
        </w:rPr>
        <w:t xml:space="preserve"> de </w:t>
      </w:r>
      <w:proofErr w:type="spellStart"/>
      <w:r w:rsidRPr="00CE7F72">
        <w:rPr>
          <w:color w:val="404040" w:themeColor="text1" w:themeTint="BF"/>
        </w:rPr>
        <w:t>aplicaciones</w:t>
      </w:r>
      <w:proofErr w:type="spellEnd"/>
      <w:r w:rsidRPr="00CE7F72">
        <w:rPr>
          <w:color w:val="404040" w:themeColor="text1" w:themeTint="BF"/>
        </w:rPr>
        <w:t xml:space="preserve"> web con </w:t>
      </w:r>
      <w:proofErr w:type="spellStart"/>
      <w:r w:rsidRPr="00CE7F72">
        <w:rPr>
          <w:color w:val="404040" w:themeColor="text1" w:themeTint="BF"/>
        </w:rPr>
        <w:t>estructura</w:t>
      </w:r>
      <w:proofErr w:type="spellEnd"/>
      <w:r w:rsidRPr="00CE7F72">
        <w:rPr>
          <w:color w:val="404040" w:themeColor="text1" w:themeTint="BF"/>
        </w:rPr>
        <w:t xml:space="preserve"> </w:t>
      </w:r>
      <w:proofErr w:type="spellStart"/>
      <w:r w:rsidRPr="00CE7F72">
        <w:rPr>
          <w:color w:val="404040" w:themeColor="text1" w:themeTint="BF"/>
        </w:rPr>
        <w:t>Modelo</w:t>
      </w:r>
      <w:proofErr w:type="spellEnd"/>
      <w:r w:rsidRPr="00CE7F72">
        <w:rPr>
          <w:color w:val="404040" w:themeColor="text1" w:themeTint="BF"/>
        </w:rPr>
        <w:t>-Vista-</w:t>
      </w:r>
      <w:proofErr w:type="spellStart"/>
      <w:r w:rsidRPr="00CE7F72">
        <w:rPr>
          <w:color w:val="404040" w:themeColor="text1" w:themeTint="BF"/>
        </w:rPr>
        <w:t>Controlador</w:t>
      </w:r>
      <w:proofErr w:type="spellEnd"/>
      <w:r w:rsidRPr="00CE7F72">
        <w:rPr>
          <w:color w:val="404040" w:themeColor="text1" w:themeTint="BF"/>
        </w:rPr>
        <w:t xml:space="preserve"> (MVC), </w:t>
      </w:r>
      <w:proofErr w:type="spellStart"/>
      <w:r w:rsidRPr="00CE7F72">
        <w:rPr>
          <w:color w:val="404040" w:themeColor="text1" w:themeTint="BF"/>
        </w:rPr>
        <w:t>integración</w:t>
      </w:r>
      <w:proofErr w:type="spellEnd"/>
      <w:r w:rsidRPr="00CE7F72">
        <w:rPr>
          <w:color w:val="404040" w:themeColor="text1" w:themeTint="BF"/>
        </w:rPr>
        <w:t xml:space="preserve"> </w:t>
      </w:r>
      <w:proofErr w:type="spellStart"/>
      <w:r w:rsidRPr="00CE7F72">
        <w:rPr>
          <w:color w:val="404040" w:themeColor="text1" w:themeTint="BF"/>
        </w:rPr>
        <w:t>nativa</w:t>
      </w:r>
      <w:proofErr w:type="spellEnd"/>
      <w:r w:rsidRPr="00CE7F72">
        <w:rPr>
          <w:color w:val="404040" w:themeColor="text1" w:themeTint="BF"/>
        </w:rPr>
        <w:t xml:space="preserve"> con bases de </w:t>
      </w:r>
      <w:proofErr w:type="spellStart"/>
      <w:r w:rsidRPr="00CE7F72">
        <w:rPr>
          <w:color w:val="404040" w:themeColor="text1" w:themeTint="BF"/>
        </w:rPr>
        <w:t>datos</w:t>
      </w:r>
      <w:proofErr w:type="spellEnd"/>
      <w:r w:rsidRPr="00CE7F72">
        <w:rPr>
          <w:color w:val="404040" w:themeColor="text1" w:themeTint="BF"/>
        </w:rPr>
        <w:t xml:space="preserve">, </w:t>
      </w:r>
      <w:proofErr w:type="spellStart"/>
      <w:r w:rsidRPr="00CE7F72">
        <w:rPr>
          <w:color w:val="404040" w:themeColor="text1" w:themeTint="BF"/>
        </w:rPr>
        <w:t>seguridad</w:t>
      </w:r>
      <w:proofErr w:type="spellEnd"/>
      <w:r w:rsidRPr="00CE7F72">
        <w:rPr>
          <w:color w:val="404040" w:themeColor="text1" w:themeTint="BF"/>
        </w:rPr>
        <w:t xml:space="preserve"> </w:t>
      </w:r>
      <w:proofErr w:type="spellStart"/>
      <w:r w:rsidRPr="00CE7F72">
        <w:rPr>
          <w:color w:val="404040" w:themeColor="text1" w:themeTint="BF"/>
        </w:rPr>
        <w:t>incorporada</w:t>
      </w:r>
      <w:proofErr w:type="spellEnd"/>
      <w:r w:rsidRPr="00CE7F72">
        <w:rPr>
          <w:color w:val="404040" w:themeColor="text1" w:themeTint="BF"/>
        </w:rPr>
        <w:t xml:space="preserve"> y </w:t>
      </w:r>
      <w:proofErr w:type="spellStart"/>
      <w:r w:rsidRPr="00CE7F72">
        <w:rPr>
          <w:color w:val="404040" w:themeColor="text1" w:themeTint="BF"/>
        </w:rPr>
        <w:t>escalabilidad</w:t>
      </w:r>
      <w:proofErr w:type="spellEnd"/>
      <w:r w:rsidRPr="00CE7F72">
        <w:rPr>
          <w:color w:val="404040" w:themeColor="text1" w:themeTint="BF"/>
        </w:rPr>
        <w:t>.</w:t>
      </w:r>
    </w:p>
    <w:p w14:paraId="23221A93" w14:textId="29718CD6" w:rsidR="0080021E" w:rsidRPr="0080021E" w:rsidRDefault="0080021E" w:rsidP="0080021E">
      <w:pPr>
        <w:rPr>
          <w:color w:val="404040" w:themeColor="text1" w:themeTint="BF"/>
        </w:rPr>
      </w:pPr>
      <w:r w:rsidRPr="00CE7F72">
        <w:rPr>
          <w:b/>
          <w:bCs/>
          <w:i/>
          <w:iCs/>
          <w:color w:val="404040" w:themeColor="text1" w:themeTint="BF"/>
          <w:sz w:val="24"/>
          <w:szCs w:val="24"/>
        </w:rPr>
        <w:t xml:space="preserve">Base de </w:t>
      </w:r>
      <w:proofErr w:type="spellStart"/>
      <w:r w:rsidRPr="00CE7F72">
        <w:rPr>
          <w:b/>
          <w:bCs/>
          <w:i/>
          <w:iCs/>
          <w:color w:val="404040" w:themeColor="text1" w:themeTint="BF"/>
          <w:sz w:val="24"/>
          <w:szCs w:val="24"/>
        </w:rPr>
        <w:t>datos</w:t>
      </w:r>
      <w:proofErr w:type="spellEnd"/>
      <w:r w:rsidRPr="0080021E">
        <w:rPr>
          <w:i/>
          <w:iCs/>
          <w:color w:val="404040" w:themeColor="text1" w:themeTint="BF"/>
          <w:sz w:val="28"/>
          <w:szCs w:val="28"/>
        </w:rPr>
        <w:br/>
      </w:r>
      <w:r w:rsidRPr="00CE7F72">
        <w:rPr>
          <w:color w:val="404040" w:themeColor="text1" w:themeTint="BF"/>
        </w:rPr>
        <w:t xml:space="preserve">Se </w:t>
      </w:r>
      <w:proofErr w:type="spellStart"/>
      <w:r w:rsidRPr="00CE7F72">
        <w:rPr>
          <w:color w:val="404040" w:themeColor="text1" w:themeTint="BF"/>
        </w:rPr>
        <w:t>empleará</w:t>
      </w:r>
      <w:proofErr w:type="spellEnd"/>
      <w:r w:rsidRPr="00CE7F72">
        <w:rPr>
          <w:color w:val="404040" w:themeColor="text1" w:themeTint="BF"/>
        </w:rPr>
        <w:t xml:space="preserve"> </w:t>
      </w:r>
      <w:proofErr w:type="spellStart"/>
      <w:r w:rsidRPr="00CE7F72">
        <w:rPr>
          <w:color w:val="404040" w:themeColor="text1" w:themeTint="BF"/>
        </w:rPr>
        <w:t>una</w:t>
      </w:r>
      <w:proofErr w:type="spellEnd"/>
      <w:r w:rsidRPr="00CE7F72">
        <w:rPr>
          <w:color w:val="404040" w:themeColor="text1" w:themeTint="BF"/>
        </w:rPr>
        <w:t xml:space="preserve"> base de </w:t>
      </w:r>
      <w:proofErr w:type="spellStart"/>
      <w:r w:rsidRPr="00CE7F72">
        <w:rPr>
          <w:color w:val="404040" w:themeColor="text1" w:themeTint="BF"/>
        </w:rPr>
        <w:t>datos</w:t>
      </w:r>
      <w:proofErr w:type="spellEnd"/>
      <w:r w:rsidRPr="00CE7F72">
        <w:rPr>
          <w:color w:val="404040" w:themeColor="text1" w:themeTint="BF"/>
        </w:rPr>
        <w:t xml:space="preserve"> </w:t>
      </w:r>
      <w:proofErr w:type="spellStart"/>
      <w:r w:rsidRPr="00CE7F72">
        <w:rPr>
          <w:color w:val="404040" w:themeColor="text1" w:themeTint="BF"/>
        </w:rPr>
        <w:t>relacional</w:t>
      </w:r>
      <w:proofErr w:type="spellEnd"/>
      <w:r w:rsidRPr="00CE7F72">
        <w:rPr>
          <w:color w:val="404040" w:themeColor="text1" w:themeTint="BF"/>
        </w:rPr>
        <w:t xml:space="preserve"> (MySQL), </w:t>
      </w:r>
      <w:proofErr w:type="spellStart"/>
      <w:r w:rsidRPr="00CE7F72">
        <w:rPr>
          <w:color w:val="404040" w:themeColor="text1" w:themeTint="BF"/>
        </w:rPr>
        <w:t>ya</w:t>
      </w:r>
      <w:proofErr w:type="spellEnd"/>
      <w:r w:rsidRPr="00CE7F72">
        <w:rPr>
          <w:color w:val="404040" w:themeColor="text1" w:themeTint="BF"/>
        </w:rPr>
        <w:t xml:space="preserve"> que </w:t>
      </w:r>
      <w:proofErr w:type="spellStart"/>
      <w:r w:rsidRPr="00CE7F72">
        <w:rPr>
          <w:color w:val="404040" w:themeColor="text1" w:themeTint="BF"/>
        </w:rPr>
        <w:t>el</w:t>
      </w:r>
      <w:proofErr w:type="spellEnd"/>
      <w:r w:rsidRPr="00CE7F72">
        <w:rPr>
          <w:color w:val="404040" w:themeColor="text1" w:themeTint="BF"/>
        </w:rPr>
        <w:t xml:space="preserve"> sistema </w:t>
      </w:r>
      <w:proofErr w:type="spellStart"/>
      <w:r w:rsidRPr="00CE7F72">
        <w:rPr>
          <w:color w:val="404040" w:themeColor="text1" w:themeTint="BF"/>
        </w:rPr>
        <w:t>requiere</w:t>
      </w:r>
      <w:proofErr w:type="spellEnd"/>
      <w:r w:rsidRPr="00CE7F72">
        <w:rPr>
          <w:color w:val="404040" w:themeColor="text1" w:themeTint="BF"/>
        </w:rPr>
        <w:t xml:space="preserve"> </w:t>
      </w:r>
      <w:proofErr w:type="spellStart"/>
      <w:r w:rsidRPr="00CE7F72">
        <w:rPr>
          <w:color w:val="404040" w:themeColor="text1" w:themeTint="BF"/>
        </w:rPr>
        <w:t>manejar</w:t>
      </w:r>
      <w:proofErr w:type="spellEnd"/>
      <w:r w:rsidRPr="00CE7F72">
        <w:rPr>
          <w:color w:val="404040" w:themeColor="text1" w:themeTint="BF"/>
        </w:rPr>
        <w:t xml:space="preserve"> </w:t>
      </w:r>
      <w:proofErr w:type="spellStart"/>
      <w:r w:rsidRPr="00CE7F72">
        <w:rPr>
          <w:color w:val="404040" w:themeColor="text1" w:themeTint="BF"/>
        </w:rPr>
        <w:t>información</w:t>
      </w:r>
      <w:proofErr w:type="spellEnd"/>
      <w:r w:rsidRPr="00CE7F72">
        <w:rPr>
          <w:color w:val="404040" w:themeColor="text1" w:themeTint="BF"/>
        </w:rPr>
        <w:t xml:space="preserve"> </w:t>
      </w:r>
      <w:proofErr w:type="spellStart"/>
      <w:r w:rsidRPr="00CE7F72">
        <w:rPr>
          <w:color w:val="404040" w:themeColor="text1" w:themeTint="BF"/>
        </w:rPr>
        <w:t>estructurada</w:t>
      </w:r>
      <w:proofErr w:type="spellEnd"/>
      <w:r w:rsidRPr="00CE7F72">
        <w:rPr>
          <w:color w:val="404040" w:themeColor="text1" w:themeTint="BF"/>
        </w:rPr>
        <w:t xml:space="preserve"> (pedidos, </w:t>
      </w:r>
      <w:proofErr w:type="spellStart"/>
      <w:r w:rsidRPr="00CE7F72">
        <w:rPr>
          <w:color w:val="404040" w:themeColor="text1" w:themeTint="BF"/>
        </w:rPr>
        <w:t>choferes</w:t>
      </w:r>
      <w:proofErr w:type="spellEnd"/>
      <w:r w:rsidRPr="00CE7F72">
        <w:rPr>
          <w:color w:val="404040" w:themeColor="text1" w:themeTint="BF"/>
        </w:rPr>
        <w:t xml:space="preserve">, </w:t>
      </w:r>
      <w:proofErr w:type="spellStart"/>
      <w:r w:rsidRPr="00CE7F72">
        <w:rPr>
          <w:color w:val="404040" w:themeColor="text1" w:themeTint="BF"/>
        </w:rPr>
        <w:t>clientes</w:t>
      </w:r>
      <w:proofErr w:type="spellEnd"/>
      <w:r w:rsidRPr="00CE7F72">
        <w:rPr>
          <w:color w:val="404040" w:themeColor="text1" w:themeTint="BF"/>
        </w:rPr>
        <w:t xml:space="preserve">, </w:t>
      </w:r>
      <w:proofErr w:type="spellStart"/>
      <w:r w:rsidRPr="00CE7F72">
        <w:rPr>
          <w:color w:val="404040" w:themeColor="text1" w:themeTint="BF"/>
        </w:rPr>
        <w:t>vehículos</w:t>
      </w:r>
      <w:proofErr w:type="spellEnd"/>
      <w:r w:rsidRPr="00CE7F72">
        <w:rPr>
          <w:color w:val="404040" w:themeColor="text1" w:themeTint="BF"/>
        </w:rPr>
        <w:t xml:space="preserve">, </w:t>
      </w:r>
      <w:proofErr w:type="spellStart"/>
      <w:r w:rsidRPr="00CE7F72">
        <w:rPr>
          <w:color w:val="404040" w:themeColor="text1" w:themeTint="BF"/>
        </w:rPr>
        <w:t>estados</w:t>
      </w:r>
      <w:proofErr w:type="spellEnd"/>
      <w:r w:rsidRPr="00CE7F72">
        <w:rPr>
          <w:color w:val="404040" w:themeColor="text1" w:themeTint="BF"/>
        </w:rPr>
        <w:t xml:space="preserve">). El </w:t>
      </w:r>
      <w:proofErr w:type="spellStart"/>
      <w:r w:rsidRPr="00CE7F72">
        <w:rPr>
          <w:color w:val="404040" w:themeColor="text1" w:themeTint="BF"/>
        </w:rPr>
        <w:t>modelo</w:t>
      </w:r>
      <w:proofErr w:type="spellEnd"/>
      <w:r w:rsidRPr="00CE7F72">
        <w:rPr>
          <w:color w:val="404040" w:themeColor="text1" w:themeTint="BF"/>
        </w:rPr>
        <w:t xml:space="preserve"> </w:t>
      </w:r>
      <w:proofErr w:type="spellStart"/>
      <w:r w:rsidRPr="00CE7F72">
        <w:rPr>
          <w:color w:val="404040" w:themeColor="text1" w:themeTint="BF"/>
        </w:rPr>
        <w:t>relacional</w:t>
      </w:r>
      <w:proofErr w:type="spellEnd"/>
      <w:r w:rsidRPr="00CE7F72">
        <w:rPr>
          <w:color w:val="404040" w:themeColor="text1" w:themeTint="BF"/>
        </w:rPr>
        <w:t xml:space="preserve"> </w:t>
      </w:r>
      <w:proofErr w:type="spellStart"/>
      <w:r w:rsidRPr="00CE7F72">
        <w:rPr>
          <w:color w:val="404040" w:themeColor="text1" w:themeTint="BF"/>
        </w:rPr>
        <w:t>facilita</w:t>
      </w:r>
      <w:proofErr w:type="spellEnd"/>
      <w:r w:rsidRPr="00CE7F72">
        <w:rPr>
          <w:color w:val="404040" w:themeColor="text1" w:themeTint="BF"/>
        </w:rPr>
        <w:t xml:space="preserve"> </w:t>
      </w:r>
      <w:proofErr w:type="spellStart"/>
      <w:r w:rsidRPr="00CE7F72">
        <w:rPr>
          <w:color w:val="404040" w:themeColor="text1" w:themeTint="BF"/>
        </w:rPr>
        <w:t>integridad</w:t>
      </w:r>
      <w:proofErr w:type="spellEnd"/>
      <w:r w:rsidRPr="00CE7F72">
        <w:rPr>
          <w:color w:val="404040" w:themeColor="text1" w:themeTint="BF"/>
        </w:rPr>
        <w:t xml:space="preserve"> </w:t>
      </w:r>
      <w:proofErr w:type="spellStart"/>
      <w:r w:rsidRPr="00CE7F72">
        <w:rPr>
          <w:color w:val="404040" w:themeColor="text1" w:themeTint="BF"/>
        </w:rPr>
        <w:t>referencial</w:t>
      </w:r>
      <w:proofErr w:type="spellEnd"/>
      <w:r w:rsidRPr="00CE7F72">
        <w:rPr>
          <w:color w:val="404040" w:themeColor="text1" w:themeTint="BF"/>
        </w:rPr>
        <w:t xml:space="preserve"> y </w:t>
      </w:r>
      <w:proofErr w:type="spellStart"/>
      <w:r w:rsidRPr="00CE7F72">
        <w:rPr>
          <w:color w:val="404040" w:themeColor="text1" w:themeTint="BF"/>
        </w:rPr>
        <w:t>consultas</w:t>
      </w:r>
      <w:proofErr w:type="spellEnd"/>
      <w:r w:rsidRPr="00CE7F72">
        <w:rPr>
          <w:color w:val="404040" w:themeColor="text1" w:themeTint="BF"/>
        </w:rPr>
        <w:t xml:space="preserve"> </w:t>
      </w:r>
      <w:proofErr w:type="spellStart"/>
      <w:r w:rsidRPr="00CE7F72">
        <w:rPr>
          <w:color w:val="404040" w:themeColor="text1" w:themeTint="BF"/>
        </w:rPr>
        <w:t>complejas</w:t>
      </w:r>
      <w:proofErr w:type="spellEnd"/>
      <w:r w:rsidRPr="00CE7F72">
        <w:rPr>
          <w:color w:val="404040" w:themeColor="text1" w:themeTint="BF"/>
        </w:rPr>
        <w:t xml:space="preserve"> para </w:t>
      </w:r>
      <w:proofErr w:type="spellStart"/>
      <w:r w:rsidRPr="00CE7F72">
        <w:rPr>
          <w:color w:val="404040" w:themeColor="text1" w:themeTint="BF"/>
        </w:rPr>
        <w:t>reportes</w:t>
      </w:r>
      <w:proofErr w:type="spellEnd"/>
      <w:r w:rsidRPr="00CE7F72">
        <w:rPr>
          <w:color w:val="404040" w:themeColor="text1" w:themeTint="BF"/>
        </w:rPr>
        <w:t>.</w:t>
      </w:r>
    </w:p>
    <w:p w14:paraId="6E623199" w14:textId="5749FBE9" w:rsidR="0080021E" w:rsidRPr="00CE7F72" w:rsidRDefault="0080021E" w:rsidP="0080021E">
      <w:pPr>
        <w:rPr>
          <w:color w:val="404040" w:themeColor="text1" w:themeTint="BF"/>
        </w:rPr>
      </w:pPr>
      <w:proofErr w:type="spellStart"/>
      <w:r w:rsidRPr="00CE7F72">
        <w:rPr>
          <w:b/>
          <w:bCs/>
          <w:i/>
          <w:iCs/>
          <w:color w:val="404040" w:themeColor="text1" w:themeTint="BF"/>
          <w:sz w:val="24"/>
          <w:szCs w:val="24"/>
        </w:rPr>
        <w:t>Servidor</w:t>
      </w:r>
      <w:proofErr w:type="spellEnd"/>
      <w:r w:rsidRPr="0080021E">
        <w:rPr>
          <w:color w:val="404040" w:themeColor="text1" w:themeTint="BF"/>
        </w:rPr>
        <w:br/>
      </w:r>
      <w:r w:rsidRPr="00CE7F72">
        <w:rPr>
          <w:color w:val="404040" w:themeColor="text1" w:themeTint="BF"/>
        </w:rPr>
        <w:t xml:space="preserve">La </w:t>
      </w:r>
      <w:proofErr w:type="spellStart"/>
      <w:r w:rsidRPr="00CE7F72">
        <w:rPr>
          <w:color w:val="404040" w:themeColor="text1" w:themeTint="BF"/>
        </w:rPr>
        <w:t>aplicación</w:t>
      </w:r>
      <w:proofErr w:type="spellEnd"/>
      <w:r w:rsidRPr="00CE7F72">
        <w:rPr>
          <w:color w:val="404040" w:themeColor="text1" w:themeTint="BF"/>
        </w:rPr>
        <w:t xml:space="preserve"> </w:t>
      </w:r>
      <w:proofErr w:type="spellStart"/>
      <w:r w:rsidRPr="00CE7F72">
        <w:rPr>
          <w:color w:val="404040" w:themeColor="text1" w:themeTint="BF"/>
        </w:rPr>
        <w:t>será</w:t>
      </w:r>
      <w:proofErr w:type="spellEnd"/>
      <w:r w:rsidRPr="00CE7F72">
        <w:rPr>
          <w:color w:val="404040" w:themeColor="text1" w:themeTint="BF"/>
        </w:rPr>
        <w:t xml:space="preserve"> </w:t>
      </w:r>
      <w:proofErr w:type="spellStart"/>
      <w:r w:rsidRPr="00CE7F72">
        <w:rPr>
          <w:color w:val="404040" w:themeColor="text1" w:themeTint="BF"/>
        </w:rPr>
        <w:t>desplegada</w:t>
      </w:r>
      <w:proofErr w:type="spellEnd"/>
      <w:r w:rsidRPr="00CE7F72">
        <w:rPr>
          <w:color w:val="404040" w:themeColor="text1" w:themeTint="BF"/>
        </w:rPr>
        <w:t xml:space="preserve"> </w:t>
      </w:r>
      <w:proofErr w:type="spellStart"/>
      <w:r w:rsidRPr="00CE7F72">
        <w:rPr>
          <w:color w:val="404040" w:themeColor="text1" w:themeTint="BF"/>
        </w:rPr>
        <w:t>en</w:t>
      </w:r>
      <w:proofErr w:type="spellEnd"/>
      <w:r w:rsidRPr="00CE7F72">
        <w:rPr>
          <w:color w:val="404040" w:themeColor="text1" w:themeTint="BF"/>
        </w:rPr>
        <w:t xml:space="preserve"> Amazon Web Services (AWS), </w:t>
      </w:r>
      <w:proofErr w:type="spellStart"/>
      <w:r w:rsidRPr="00CE7F72">
        <w:rPr>
          <w:color w:val="404040" w:themeColor="text1" w:themeTint="BF"/>
        </w:rPr>
        <w:t>específicamente</w:t>
      </w:r>
      <w:proofErr w:type="spellEnd"/>
      <w:r w:rsidRPr="00CE7F72">
        <w:rPr>
          <w:color w:val="404040" w:themeColor="text1" w:themeTint="BF"/>
        </w:rPr>
        <w:t xml:space="preserve"> </w:t>
      </w:r>
      <w:proofErr w:type="spellStart"/>
      <w:r w:rsidRPr="00CE7F72">
        <w:rPr>
          <w:color w:val="404040" w:themeColor="text1" w:themeTint="BF"/>
        </w:rPr>
        <w:t>en</w:t>
      </w:r>
      <w:proofErr w:type="spellEnd"/>
      <w:r w:rsidRPr="00CE7F72">
        <w:rPr>
          <w:color w:val="404040" w:themeColor="text1" w:themeTint="BF"/>
        </w:rPr>
        <w:t xml:space="preserve"> </w:t>
      </w:r>
      <w:proofErr w:type="spellStart"/>
      <w:r w:rsidRPr="00CE7F72">
        <w:rPr>
          <w:color w:val="404040" w:themeColor="text1" w:themeTint="BF"/>
        </w:rPr>
        <w:t>una</w:t>
      </w:r>
      <w:proofErr w:type="spellEnd"/>
      <w:r w:rsidRPr="00CE7F72">
        <w:rPr>
          <w:color w:val="404040" w:themeColor="text1" w:themeTint="BF"/>
        </w:rPr>
        <w:t xml:space="preserve"> </w:t>
      </w:r>
      <w:proofErr w:type="spellStart"/>
      <w:r w:rsidRPr="00CE7F72">
        <w:rPr>
          <w:color w:val="404040" w:themeColor="text1" w:themeTint="BF"/>
        </w:rPr>
        <w:t>instancia</w:t>
      </w:r>
      <w:proofErr w:type="spellEnd"/>
      <w:r w:rsidRPr="00CE7F72">
        <w:rPr>
          <w:color w:val="404040" w:themeColor="text1" w:themeTint="BF"/>
        </w:rPr>
        <w:t xml:space="preserve"> EC2 con Ubuntu Server, lo que </w:t>
      </w:r>
      <w:proofErr w:type="spellStart"/>
      <w:r w:rsidRPr="00CE7F72">
        <w:rPr>
          <w:color w:val="404040" w:themeColor="text1" w:themeTint="BF"/>
        </w:rPr>
        <w:t>garantiza</w:t>
      </w:r>
      <w:proofErr w:type="spellEnd"/>
      <w:r w:rsidRPr="00CE7F72">
        <w:rPr>
          <w:color w:val="404040" w:themeColor="text1" w:themeTint="BF"/>
        </w:rPr>
        <w:t xml:space="preserve"> </w:t>
      </w:r>
      <w:proofErr w:type="spellStart"/>
      <w:r w:rsidRPr="00CE7F72">
        <w:rPr>
          <w:color w:val="404040" w:themeColor="text1" w:themeTint="BF"/>
        </w:rPr>
        <w:t>disponibilidad</w:t>
      </w:r>
      <w:proofErr w:type="spellEnd"/>
      <w:r w:rsidRPr="00CE7F72">
        <w:rPr>
          <w:color w:val="404040" w:themeColor="text1" w:themeTint="BF"/>
        </w:rPr>
        <w:t xml:space="preserve"> y </w:t>
      </w:r>
      <w:proofErr w:type="spellStart"/>
      <w:r w:rsidRPr="00CE7F72">
        <w:rPr>
          <w:color w:val="404040" w:themeColor="text1" w:themeTint="BF"/>
        </w:rPr>
        <w:t>escalabilidad</w:t>
      </w:r>
      <w:proofErr w:type="spellEnd"/>
      <w:r w:rsidRPr="00CE7F72">
        <w:rPr>
          <w:color w:val="404040" w:themeColor="text1" w:themeTint="BF"/>
        </w:rPr>
        <w:t xml:space="preserve">. </w:t>
      </w:r>
      <w:proofErr w:type="spellStart"/>
      <w:r w:rsidRPr="00CE7F72">
        <w:rPr>
          <w:color w:val="404040" w:themeColor="text1" w:themeTint="BF"/>
        </w:rPr>
        <w:t>Además</w:t>
      </w:r>
      <w:proofErr w:type="spellEnd"/>
      <w:r w:rsidRPr="00CE7F72">
        <w:rPr>
          <w:color w:val="404040" w:themeColor="text1" w:themeTint="BF"/>
        </w:rPr>
        <w:t>:</w:t>
      </w:r>
    </w:p>
    <w:p w14:paraId="48159D43" w14:textId="77777777" w:rsidR="0080021E" w:rsidRPr="00CE7F72" w:rsidRDefault="0080021E" w:rsidP="0080021E">
      <w:pPr>
        <w:numPr>
          <w:ilvl w:val="0"/>
          <w:numId w:val="10"/>
        </w:numPr>
        <w:tabs>
          <w:tab w:val="num" w:pos="720"/>
        </w:tabs>
        <w:spacing w:after="160" w:line="278" w:lineRule="auto"/>
        <w:rPr>
          <w:color w:val="404040" w:themeColor="text1" w:themeTint="BF"/>
        </w:rPr>
      </w:pPr>
      <w:r w:rsidRPr="00CE7F72">
        <w:rPr>
          <w:color w:val="404040" w:themeColor="text1" w:themeTint="BF"/>
        </w:rPr>
        <w:t xml:space="preserve">RDS (Relational Database Service) para </w:t>
      </w:r>
      <w:proofErr w:type="spellStart"/>
      <w:r w:rsidRPr="00CE7F72">
        <w:rPr>
          <w:color w:val="404040" w:themeColor="text1" w:themeTint="BF"/>
        </w:rPr>
        <w:t>alojar</w:t>
      </w:r>
      <w:proofErr w:type="spellEnd"/>
      <w:r w:rsidRPr="00CE7F72">
        <w:rPr>
          <w:color w:val="404040" w:themeColor="text1" w:themeTint="BF"/>
        </w:rPr>
        <w:t xml:space="preserve"> la base de </w:t>
      </w:r>
      <w:proofErr w:type="spellStart"/>
      <w:r w:rsidRPr="00CE7F72">
        <w:rPr>
          <w:color w:val="404040" w:themeColor="text1" w:themeTint="BF"/>
        </w:rPr>
        <w:t>datos</w:t>
      </w:r>
      <w:proofErr w:type="spellEnd"/>
      <w:r w:rsidRPr="00CE7F72">
        <w:rPr>
          <w:color w:val="404040" w:themeColor="text1" w:themeTint="BF"/>
        </w:rPr>
        <w:t xml:space="preserve"> MySQL </w:t>
      </w:r>
      <w:proofErr w:type="spellStart"/>
      <w:r w:rsidRPr="00CE7F72">
        <w:rPr>
          <w:color w:val="404040" w:themeColor="text1" w:themeTint="BF"/>
        </w:rPr>
        <w:t>en</w:t>
      </w:r>
      <w:proofErr w:type="spellEnd"/>
      <w:r w:rsidRPr="00CE7F72">
        <w:rPr>
          <w:color w:val="404040" w:themeColor="text1" w:themeTint="BF"/>
        </w:rPr>
        <w:t xml:space="preserve"> la </w:t>
      </w:r>
      <w:proofErr w:type="spellStart"/>
      <w:r w:rsidRPr="00CE7F72">
        <w:rPr>
          <w:color w:val="404040" w:themeColor="text1" w:themeTint="BF"/>
        </w:rPr>
        <w:t>nube</w:t>
      </w:r>
      <w:proofErr w:type="spellEnd"/>
      <w:r w:rsidRPr="00CE7F72">
        <w:rPr>
          <w:color w:val="404040" w:themeColor="text1" w:themeTint="BF"/>
        </w:rPr>
        <w:t>.</w:t>
      </w:r>
    </w:p>
    <w:p w14:paraId="0A6580A5" w14:textId="55BD578C" w:rsidR="0080021E" w:rsidRPr="00CE7F72" w:rsidRDefault="0080021E" w:rsidP="00CE7F72">
      <w:pPr>
        <w:numPr>
          <w:ilvl w:val="0"/>
          <w:numId w:val="10"/>
        </w:numPr>
        <w:tabs>
          <w:tab w:val="num" w:pos="720"/>
        </w:tabs>
        <w:spacing w:after="160" w:line="278" w:lineRule="auto"/>
        <w:rPr>
          <w:color w:val="404040" w:themeColor="text1" w:themeTint="BF"/>
        </w:rPr>
      </w:pPr>
      <w:r w:rsidRPr="00CE7F72">
        <w:rPr>
          <w:color w:val="404040" w:themeColor="text1" w:themeTint="BF"/>
        </w:rPr>
        <w:t>S3 (Simple Storage Service) para almacenamiento de archivos, como evidencia de entrega (fotos o firmas digitales).</w:t>
      </w:r>
    </w:p>
    <w:p w14:paraId="7304E386" w14:textId="77777777" w:rsidR="0080021E" w:rsidRPr="00CE7F72" w:rsidRDefault="0080021E" w:rsidP="0080021E">
      <w:pPr>
        <w:rPr>
          <w:color w:val="404040" w:themeColor="text1" w:themeTint="BF"/>
        </w:rPr>
      </w:pPr>
      <w:proofErr w:type="spellStart"/>
      <w:r w:rsidRPr="00CE7F72">
        <w:rPr>
          <w:b/>
          <w:bCs/>
          <w:i/>
          <w:iCs/>
          <w:color w:val="404040" w:themeColor="text1" w:themeTint="BF"/>
          <w:sz w:val="24"/>
          <w:szCs w:val="24"/>
        </w:rPr>
        <w:t>Arquitectura</w:t>
      </w:r>
      <w:proofErr w:type="spellEnd"/>
      <w:r w:rsidRPr="00CE7F72">
        <w:rPr>
          <w:b/>
          <w:bCs/>
          <w:i/>
          <w:iCs/>
          <w:color w:val="404040" w:themeColor="text1" w:themeTint="BF"/>
          <w:sz w:val="24"/>
          <w:szCs w:val="24"/>
        </w:rPr>
        <w:t xml:space="preserve"> / </w:t>
      </w:r>
      <w:proofErr w:type="spellStart"/>
      <w:r w:rsidRPr="00CE7F72">
        <w:rPr>
          <w:b/>
          <w:bCs/>
          <w:i/>
          <w:iCs/>
          <w:color w:val="404040" w:themeColor="text1" w:themeTint="BF"/>
          <w:sz w:val="24"/>
          <w:szCs w:val="24"/>
        </w:rPr>
        <w:t>Infraestructura</w:t>
      </w:r>
      <w:proofErr w:type="spellEnd"/>
      <w:r w:rsidRPr="0080021E">
        <w:rPr>
          <w:color w:val="404040" w:themeColor="text1" w:themeTint="BF"/>
        </w:rPr>
        <w:br/>
      </w:r>
      <w:r w:rsidRPr="00CE7F72">
        <w:rPr>
          <w:color w:val="404040" w:themeColor="text1" w:themeTint="BF"/>
        </w:rPr>
        <w:t xml:space="preserve">La </w:t>
      </w:r>
      <w:proofErr w:type="spellStart"/>
      <w:r w:rsidRPr="00CE7F72">
        <w:rPr>
          <w:color w:val="404040" w:themeColor="text1" w:themeTint="BF"/>
        </w:rPr>
        <w:t>arquitectura</w:t>
      </w:r>
      <w:proofErr w:type="spellEnd"/>
      <w:r w:rsidRPr="00CE7F72">
        <w:rPr>
          <w:color w:val="404040" w:themeColor="text1" w:themeTint="BF"/>
        </w:rPr>
        <w:t xml:space="preserve"> </w:t>
      </w:r>
      <w:proofErr w:type="spellStart"/>
      <w:r w:rsidRPr="00CE7F72">
        <w:rPr>
          <w:color w:val="404040" w:themeColor="text1" w:themeTint="BF"/>
        </w:rPr>
        <w:t>propuesta</w:t>
      </w:r>
      <w:proofErr w:type="spellEnd"/>
      <w:r w:rsidRPr="00CE7F72">
        <w:rPr>
          <w:color w:val="404040" w:themeColor="text1" w:themeTint="BF"/>
        </w:rPr>
        <w:t xml:space="preserve"> es </w:t>
      </w:r>
      <w:proofErr w:type="spellStart"/>
      <w:r w:rsidRPr="00CE7F72">
        <w:rPr>
          <w:color w:val="404040" w:themeColor="text1" w:themeTint="BF"/>
        </w:rPr>
        <w:t>cliente-servidor</w:t>
      </w:r>
      <w:proofErr w:type="spellEnd"/>
      <w:r w:rsidRPr="00CE7F72">
        <w:rPr>
          <w:color w:val="404040" w:themeColor="text1" w:themeTint="BF"/>
        </w:rPr>
        <w:t xml:space="preserve"> </w:t>
      </w:r>
      <w:proofErr w:type="spellStart"/>
      <w:r w:rsidRPr="00CE7F72">
        <w:rPr>
          <w:color w:val="404040" w:themeColor="text1" w:themeTint="BF"/>
        </w:rPr>
        <w:t>en</w:t>
      </w:r>
      <w:proofErr w:type="spellEnd"/>
      <w:r w:rsidRPr="00CE7F72">
        <w:rPr>
          <w:color w:val="404040" w:themeColor="text1" w:themeTint="BF"/>
        </w:rPr>
        <w:t xml:space="preserve"> la </w:t>
      </w:r>
      <w:proofErr w:type="spellStart"/>
      <w:r w:rsidRPr="00CE7F72">
        <w:rPr>
          <w:color w:val="404040" w:themeColor="text1" w:themeTint="BF"/>
        </w:rPr>
        <w:t>nube</w:t>
      </w:r>
      <w:proofErr w:type="spellEnd"/>
      <w:r w:rsidRPr="00CE7F72">
        <w:rPr>
          <w:color w:val="404040" w:themeColor="text1" w:themeTint="BF"/>
        </w:rPr>
        <w:t xml:space="preserve"> bajo un </w:t>
      </w:r>
      <w:proofErr w:type="spellStart"/>
      <w:r w:rsidRPr="00CE7F72">
        <w:rPr>
          <w:color w:val="404040" w:themeColor="text1" w:themeTint="BF"/>
        </w:rPr>
        <w:t>esquema</w:t>
      </w:r>
      <w:proofErr w:type="spellEnd"/>
      <w:r w:rsidRPr="00CE7F72">
        <w:rPr>
          <w:color w:val="404040" w:themeColor="text1" w:themeTint="BF"/>
        </w:rPr>
        <w:t xml:space="preserve"> de </w:t>
      </w:r>
      <w:proofErr w:type="gramStart"/>
      <w:r w:rsidRPr="00CE7F72">
        <w:rPr>
          <w:color w:val="404040" w:themeColor="text1" w:themeTint="BF"/>
        </w:rPr>
        <w:t>3</w:t>
      </w:r>
      <w:proofErr w:type="gramEnd"/>
      <w:r w:rsidRPr="00CE7F72">
        <w:rPr>
          <w:color w:val="404040" w:themeColor="text1" w:themeTint="BF"/>
        </w:rPr>
        <w:t xml:space="preserve"> </w:t>
      </w:r>
      <w:proofErr w:type="spellStart"/>
      <w:r w:rsidRPr="00CE7F72">
        <w:rPr>
          <w:color w:val="404040" w:themeColor="text1" w:themeTint="BF"/>
        </w:rPr>
        <w:t>capas</w:t>
      </w:r>
      <w:proofErr w:type="spellEnd"/>
      <w:r w:rsidRPr="00CE7F72">
        <w:rPr>
          <w:color w:val="404040" w:themeColor="text1" w:themeTint="BF"/>
        </w:rPr>
        <w:t>:</w:t>
      </w:r>
    </w:p>
    <w:p w14:paraId="1D9992FE" w14:textId="77777777" w:rsidR="0080021E" w:rsidRPr="00CE7F72" w:rsidRDefault="0080021E" w:rsidP="0080021E">
      <w:pPr>
        <w:numPr>
          <w:ilvl w:val="0"/>
          <w:numId w:val="11"/>
        </w:numPr>
        <w:spacing w:after="160" w:line="278" w:lineRule="auto"/>
        <w:rPr>
          <w:color w:val="404040" w:themeColor="text1" w:themeTint="BF"/>
        </w:rPr>
      </w:pPr>
      <w:r w:rsidRPr="00CE7F72">
        <w:rPr>
          <w:color w:val="404040" w:themeColor="text1" w:themeTint="BF"/>
        </w:rPr>
        <w:t xml:space="preserve">Capa de </w:t>
      </w:r>
      <w:proofErr w:type="spellStart"/>
      <w:r w:rsidRPr="00CE7F72">
        <w:rPr>
          <w:color w:val="404040" w:themeColor="text1" w:themeTint="BF"/>
        </w:rPr>
        <w:t>presentación</w:t>
      </w:r>
      <w:proofErr w:type="spellEnd"/>
      <w:r w:rsidRPr="00CE7F72">
        <w:rPr>
          <w:color w:val="404040" w:themeColor="text1" w:themeTint="BF"/>
        </w:rPr>
        <w:t xml:space="preserve">: </w:t>
      </w:r>
      <w:proofErr w:type="spellStart"/>
      <w:r w:rsidRPr="00CE7F72">
        <w:rPr>
          <w:color w:val="404040" w:themeColor="text1" w:themeTint="BF"/>
        </w:rPr>
        <w:t>interfaz</w:t>
      </w:r>
      <w:proofErr w:type="spellEnd"/>
      <w:r w:rsidRPr="00CE7F72">
        <w:rPr>
          <w:color w:val="404040" w:themeColor="text1" w:themeTint="BF"/>
        </w:rPr>
        <w:t xml:space="preserve"> web y </w:t>
      </w:r>
      <w:proofErr w:type="spellStart"/>
      <w:r w:rsidRPr="00CE7F72">
        <w:rPr>
          <w:color w:val="404040" w:themeColor="text1" w:themeTint="BF"/>
        </w:rPr>
        <w:t>versión</w:t>
      </w:r>
      <w:proofErr w:type="spellEnd"/>
      <w:r w:rsidRPr="00CE7F72">
        <w:rPr>
          <w:color w:val="404040" w:themeColor="text1" w:themeTint="BF"/>
        </w:rPr>
        <w:t xml:space="preserve"> </w:t>
      </w:r>
      <w:proofErr w:type="spellStart"/>
      <w:r w:rsidRPr="00CE7F72">
        <w:rPr>
          <w:color w:val="404040" w:themeColor="text1" w:themeTint="BF"/>
        </w:rPr>
        <w:t>móvil</w:t>
      </w:r>
      <w:proofErr w:type="spellEnd"/>
      <w:r w:rsidRPr="00CE7F72">
        <w:rPr>
          <w:color w:val="404040" w:themeColor="text1" w:themeTint="BF"/>
        </w:rPr>
        <w:t xml:space="preserve"> responsive para </w:t>
      </w:r>
      <w:proofErr w:type="spellStart"/>
      <w:r w:rsidRPr="00CE7F72">
        <w:rPr>
          <w:color w:val="404040" w:themeColor="text1" w:themeTint="BF"/>
        </w:rPr>
        <w:t>clientes</w:t>
      </w:r>
      <w:proofErr w:type="spellEnd"/>
      <w:r w:rsidRPr="00CE7F72">
        <w:rPr>
          <w:color w:val="404040" w:themeColor="text1" w:themeTint="BF"/>
        </w:rPr>
        <w:t xml:space="preserve">, </w:t>
      </w:r>
      <w:proofErr w:type="spellStart"/>
      <w:r w:rsidRPr="00CE7F72">
        <w:rPr>
          <w:color w:val="404040" w:themeColor="text1" w:themeTint="BF"/>
        </w:rPr>
        <w:t>choferes</w:t>
      </w:r>
      <w:proofErr w:type="spellEnd"/>
      <w:r w:rsidRPr="00CE7F72">
        <w:rPr>
          <w:color w:val="404040" w:themeColor="text1" w:themeTint="BF"/>
        </w:rPr>
        <w:t xml:space="preserve"> y </w:t>
      </w:r>
      <w:proofErr w:type="spellStart"/>
      <w:r w:rsidRPr="00CE7F72">
        <w:rPr>
          <w:color w:val="404040" w:themeColor="text1" w:themeTint="BF"/>
        </w:rPr>
        <w:t>administradores</w:t>
      </w:r>
      <w:proofErr w:type="spellEnd"/>
      <w:r w:rsidRPr="00CE7F72">
        <w:rPr>
          <w:color w:val="404040" w:themeColor="text1" w:themeTint="BF"/>
        </w:rPr>
        <w:t>.</w:t>
      </w:r>
    </w:p>
    <w:p w14:paraId="27A8E6A1" w14:textId="77777777" w:rsidR="0080021E" w:rsidRPr="00CE7F72" w:rsidRDefault="0080021E" w:rsidP="0080021E">
      <w:pPr>
        <w:numPr>
          <w:ilvl w:val="0"/>
          <w:numId w:val="11"/>
        </w:numPr>
        <w:spacing w:after="160" w:line="278" w:lineRule="auto"/>
        <w:rPr>
          <w:color w:val="404040" w:themeColor="text1" w:themeTint="BF"/>
        </w:rPr>
      </w:pPr>
      <w:r w:rsidRPr="00CE7F72">
        <w:rPr>
          <w:color w:val="404040" w:themeColor="text1" w:themeTint="BF"/>
        </w:rPr>
        <w:t xml:space="preserve">Capa de </w:t>
      </w:r>
      <w:proofErr w:type="spellStart"/>
      <w:r w:rsidRPr="00CE7F72">
        <w:rPr>
          <w:color w:val="404040" w:themeColor="text1" w:themeTint="BF"/>
        </w:rPr>
        <w:t>aplicación</w:t>
      </w:r>
      <w:proofErr w:type="spellEnd"/>
      <w:r w:rsidRPr="00CE7F72">
        <w:rPr>
          <w:color w:val="404040" w:themeColor="text1" w:themeTint="BF"/>
        </w:rPr>
        <w:t xml:space="preserve">: </w:t>
      </w:r>
      <w:proofErr w:type="spellStart"/>
      <w:r w:rsidRPr="00CE7F72">
        <w:rPr>
          <w:color w:val="404040" w:themeColor="text1" w:themeTint="BF"/>
        </w:rPr>
        <w:t>servidor</w:t>
      </w:r>
      <w:proofErr w:type="spellEnd"/>
      <w:r w:rsidRPr="00CE7F72">
        <w:rPr>
          <w:color w:val="404040" w:themeColor="text1" w:themeTint="BF"/>
        </w:rPr>
        <w:t xml:space="preserve"> Django </w:t>
      </w:r>
      <w:proofErr w:type="spellStart"/>
      <w:r w:rsidRPr="00CE7F72">
        <w:rPr>
          <w:color w:val="404040" w:themeColor="text1" w:themeTint="BF"/>
        </w:rPr>
        <w:t>en</w:t>
      </w:r>
      <w:proofErr w:type="spellEnd"/>
      <w:r w:rsidRPr="00CE7F72">
        <w:rPr>
          <w:color w:val="404040" w:themeColor="text1" w:themeTint="BF"/>
        </w:rPr>
        <w:t xml:space="preserve"> AWS EC2, </w:t>
      </w:r>
      <w:proofErr w:type="spellStart"/>
      <w:r w:rsidRPr="00CE7F72">
        <w:rPr>
          <w:color w:val="404040" w:themeColor="text1" w:themeTint="BF"/>
        </w:rPr>
        <w:t>donde</w:t>
      </w:r>
      <w:proofErr w:type="spellEnd"/>
      <w:r w:rsidRPr="00CE7F72">
        <w:rPr>
          <w:color w:val="404040" w:themeColor="text1" w:themeTint="BF"/>
        </w:rPr>
        <w:t xml:space="preserve"> se </w:t>
      </w:r>
      <w:proofErr w:type="spellStart"/>
      <w:r w:rsidRPr="00CE7F72">
        <w:rPr>
          <w:color w:val="404040" w:themeColor="text1" w:themeTint="BF"/>
        </w:rPr>
        <w:t>gestionan</w:t>
      </w:r>
      <w:proofErr w:type="spellEnd"/>
      <w:r w:rsidRPr="00CE7F72">
        <w:rPr>
          <w:color w:val="404040" w:themeColor="text1" w:themeTint="BF"/>
        </w:rPr>
        <w:t xml:space="preserve"> las </w:t>
      </w:r>
      <w:proofErr w:type="spellStart"/>
      <w:r w:rsidRPr="00CE7F72">
        <w:rPr>
          <w:color w:val="404040" w:themeColor="text1" w:themeTint="BF"/>
        </w:rPr>
        <w:t>reglas</w:t>
      </w:r>
      <w:proofErr w:type="spellEnd"/>
      <w:r w:rsidRPr="00CE7F72">
        <w:rPr>
          <w:color w:val="404040" w:themeColor="text1" w:themeTint="BF"/>
        </w:rPr>
        <w:t xml:space="preserve"> de </w:t>
      </w:r>
      <w:proofErr w:type="spellStart"/>
      <w:r w:rsidRPr="00CE7F72">
        <w:rPr>
          <w:color w:val="404040" w:themeColor="text1" w:themeTint="BF"/>
        </w:rPr>
        <w:t>negocio</w:t>
      </w:r>
      <w:proofErr w:type="spellEnd"/>
      <w:r w:rsidRPr="00CE7F72">
        <w:rPr>
          <w:color w:val="404040" w:themeColor="text1" w:themeTint="BF"/>
        </w:rPr>
        <w:t xml:space="preserve"> (pedidos, </w:t>
      </w:r>
      <w:proofErr w:type="spellStart"/>
      <w:r w:rsidRPr="00CE7F72">
        <w:rPr>
          <w:color w:val="404040" w:themeColor="text1" w:themeTint="BF"/>
        </w:rPr>
        <w:t>asignaciones</w:t>
      </w:r>
      <w:proofErr w:type="spellEnd"/>
      <w:r w:rsidRPr="00CE7F72">
        <w:rPr>
          <w:color w:val="404040" w:themeColor="text1" w:themeTint="BF"/>
        </w:rPr>
        <w:t xml:space="preserve">, </w:t>
      </w:r>
      <w:proofErr w:type="spellStart"/>
      <w:r w:rsidRPr="00CE7F72">
        <w:rPr>
          <w:color w:val="404040" w:themeColor="text1" w:themeTint="BF"/>
        </w:rPr>
        <w:t>estados</w:t>
      </w:r>
      <w:proofErr w:type="spellEnd"/>
      <w:r w:rsidRPr="00CE7F72">
        <w:rPr>
          <w:color w:val="404040" w:themeColor="text1" w:themeTint="BF"/>
        </w:rPr>
        <w:t xml:space="preserve">, </w:t>
      </w:r>
      <w:proofErr w:type="spellStart"/>
      <w:r w:rsidRPr="00CE7F72">
        <w:rPr>
          <w:color w:val="404040" w:themeColor="text1" w:themeTint="BF"/>
        </w:rPr>
        <w:t>notificaciones</w:t>
      </w:r>
      <w:proofErr w:type="spellEnd"/>
      <w:r w:rsidRPr="00CE7F72">
        <w:rPr>
          <w:color w:val="404040" w:themeColor="text1" w:themeTint="BF"/>
        </w:rPr>
        <w:t>).</w:t>
      </w:r>
    </w:p>
    <w:p w14:paraId="15A4657D" w14:textId="77777777" w:rsidR="0080021E" w:rsidRPr="00CE7F72" w:rsidRDefault="0080021E" w:rsidP="0080021E">
      <w:pPr>
        <w:numPr>
          <w:ilvl w:val="0"/>
          <w:numId w:val="11"/>
        </w:numPr>
        <w:spacing w:after="160" w:line="278" w:lineRule="auto"/>
        <w:rPr>
          <w:color w:val="404040" w:themeColor="text1" w:themeTint="BF"/>
        </w:rPr>
      </w:pPr>
      <w:r w:rsidRPr="00CE7F72">
        <w:rPr>
          <w:color w:val="404040" w:themeColor="text1" w:themeTint="BF"/>
        </w:rPr>
        <w:t xml:space="preserve">Capa de </w:t>
      </w:r>
      <w:proofErr w:type="spellStart"/>
      <w:r w:rsidRPr="00CE7F72">
        <w:rPr>
          <w:color w:val="404040" w:themeColor="text1" w:themeTint="BF"/>
        </w:rPr>
        <w:t>datos</w:t>
      </w:r>
      <w:proofErr w:type="spellEnd"/>
      <w:r w:rsidRPr="00CE7F72">
        <w:rPr>
          <w:color w:val="404040" w:themeColor="text1" w:themeTint="BF"/>
        </w:rPr>
        <w:t xml:space="preserve">: MySQL </w:t>
      </w:r>
      <w:proofErr w:type="spellStart"/>
      <w:r w:rsidRPr="00CE7F72">
        <w:rPr>
          <w:color w:val="404040" w:themeColor="text1" w:themeTint="BF"/>
        </w:rPr>
        <w:t>en</w:t>
      </w:r>
      <w:proofErr w:type="spellEnd"/>
      <w:r w:rsidRPr="00CE7F72">
        <w:rPr>
          <w:color w:val="404040" w:themeColor="text1" w:themeTint="BF"/>
        </w:rPr>
        <w:t xml:space="preserve"> AWS RDS y archivos </w:t>
      </w:r>
      <w:proofErr w:type="spellStart"/>
      <w:r w:rsidRPr="00CE7F72">
        <w:rPr>
          <w:color w:val="404040" w:themeColor="text1" w:themeTint="BF"/>
        </w:rPr>
        <w:t>en</w:t>
      </w:r>
      <w:proofErr w:type="spellEnd"/>
      <w:r w:rsidRPr="00CE7F72">
        <w:rPr>
          <w:color w:val="404040" w:themeColor="text1" w:themeTint="BF"/>
        </w:rPr>
        <w:t xml:space="preserve"> S3.</w:t>
      </w:r>
    </w:p>
    <w:p w14:paraId="5ED62C53" w14:textId="77777777" w:rsidR="0080021E" w:rsidRPr="00CE7F72" w:rsidRDefault="0080021E" w:rsidP="0080021E">
      <w:pPr>
        <w:rPr>
          <w:color w:val="404040" w:themeColor="text1" w:themeTint="BF"/>
        </w:rPr>
      </w:pPr>
      <w:r w:rsidRPr="00CE7F72">
        <w:rPr>
          <w:color w:val="404040" w:themeColor="text1" w:themeTint="BF"/>
        </w:rPr>
        <w:t xml:space="preserve">La </w:t>
      </w:r>
      <w:proofErr w:type="spellStart"/>
      <w:r w:rsidRPr="00CE7F72">
        <w:rPr>
          <w:color w:val="404040" w:themeColor="text1" w:themeTint="BF"/>
        </w:rPr>
        <w:t>infraestructura</w:t>
      </w:r>
      <w:proofErr w:type="spellEnd"/>
      <w:r w:rsidRPr="00CE7F72">
        <w:rPr>
          <w:color w:val="404040" w:themeColor="text1" w:themeTint="BF"/>
        </w:rPr>
        <w:t xml:space="preserve"> </w:t>
      </w:r>
      <w:proofErr w:type="spellStart"/>
      <w:r w:rsidRPr="00CE7F72">
        <w:rPr>
          <w:color w:val="404040" w:themeColor="text1" w:themeTint="BF"/>
        </w:rPr>
        <w:t>contempla</w:t>
      </w:r>
      <w:proofErr w:type="spellEnd"/>
      <w:r w:rsidRPr="00CE7F72">
        <w:rPr>
          <w:color w:val="404040" w:themeColor="text1" w:themeTint="BF"/>
        </w:rPr>
        <w:t>:</w:t>
      </w:r>
    </w:p>
    <w:p w14:paraId="596F43AB" w14:textId="77777777" w:rsidR="0080021E" w:rsidRPr="00CE7F72" w:rsidRDefault="0080021E" w:rsidP="0080021E">
      <w:pPr>
        <w:numPr>
          <w:ilvl w:val="0"/>
          <w:numId w:val="12"/>
        </w:numPr>
        <w:spacing w:after="160" w:line="278" w:lineRule="auto"/>
        <w:rPr>
          <w:color w:val="404040" w:themeColor="text1" w:themeTint="BF"/>
        </w:rPr>
      </w:pPr>
      <w:proofErr w:type="spellStart"/>
      <w:r w:rsidRPr="00CE7F72">
        <w:rPr>
          <w:color w:val="404040" w:themeColor="text1" w:themeTint="BF"/>
        </w:rPr>
        <w:t>Balanceo</w:t>
      </w:r>
      <w:proofErr w:type="spellEnd"/>
      <w:r w:rsidRPr="00CE7F72">
        <w:rPr>
          <w:color w:val="404040" w:themeColor="text1" w:themeTint="BF"/>
        </w:rPr>
        <w:t xml:space="preserve"> de carga y </w:t>
      </w:r>
      <w:proofErr w:type="spellStart"/>
      <w:r w:rsidRPr="00CE7F72">
        <w:rPr>
          <w:color w:val="404040" w:themeColor="text1" w:themeTint="BF"/>
        </w:rPr>
        <w:t>escalabilidad</w:t>
      </w:r>
      <w:proofErr w:type="spellEnd"/>
      <w:r w:rsidRPr="00CE7F72">
        <w:rPr>
          <w:color w:val="404040" w:themeColor="text1" w:themeTint="BF"/>
        </w:rPr>
        <w:t xml:space="preserve"> </w:t>
      </w:r>
      <w:proofErr w:type="spellStart"/>
      <w:r w:rsidRPr="00CE7F72">
        <w:rPr>
          <w:color w:val="404040" w:themeColor="text1" w:themeTint="BF"/>
        </w:rPr>
        <w:t>automática</w:t>
      </w:r>
      <w:proofErr w:type="spellEnd"/>
      <w:r w:rsidRPr="00CE7F72">
        <w:rPr>
          <w:color w:val="404040" w:themeColor="text1" w:themeTint="BF"/>
        </w:rPr>
        <w:t xml:space="preserve"> </w:t>
      </w:r>
      <w:proofErr w:type="spellStart"/>
      <w:r w:rsidRPr="00CE7F72">
        <w:rPr>
          <w:color w:val="404040" w:themeColor="text1" w:themeTint="BF"/>
        </w:rPr>
        <w:t>en</w:t>
      </w:r>
      <w:proofErr w:type="spellEnd"/>
      <w:r w:rsidRPr="00CE7F72">
        <w:rPr>
          <w:color w:val="404040" w:themeColor="text1" w:themeTint="BF"/>
        </w:rPr>
        <w:t xml:space="preserve"> AWS.</w:t>
      </w:r>
    </w:p>
    <w:p w14:paraId="1C83D6F5" w14:textId="77777777" w:rsidR="0080021E" w:rsidRPr="00CE7F72" w:rsidRDefault="0080021E" w:rsidP="0080021E">
      <w:pPr>
        <w:numPr>
          <w:ilvl w:val="0"/>
          <w:numId w:val="12"/>
        </w:numPr>
        <w:spacing w:after="160" w:line="278" w:lineRule="auto"/>
        <w:rPr>
          <w:color w:val="404040" w:themeColor="text1" w:themeTint="BF"/>
        </w:rPr>
      </w:pPr>
      <w:proofErr w:type="spellStart"/>
      <w:r w:rsidRPr="00CE7F72">
        <w:rPr>
          <w:color w:val="404040" w:themeColor="text1" w:themeTint="BF"/>
        </w:rPr>
        <w:t>Seguridad</w:t>
      </w:r>
      <w:proofErr w:type="spellEnd"/>
      <w:r w:rsidRPr="00CE7F72">
        <w:rPr>
          <w:color w:val="404040" w:themeColor="text1" w:themeTint="BF"/>
        </w:rPr>
        <w:t xml:space="preserve"> con HTTPS y control de </w:t>
      </w:r>
      <w:proofErr w:type="spellStart"/>
      <w:r w:rsidRPr="00CE7F72">
        <w:rPr>
          <w:color w:val="404040" w:themeColor="text1" w:themeTint="BF"/>
        </w:rPr>
        <w:t>acceso</w:t>
      </w:r>
      <w:proofErr w:type="spellEnd"/>
      <w:r w:rsidRPr="00CE7F72">
        <w:rPr>
          <w:color w:val="404040" w:themeColor="text1" w:themeTint="BF"/>
        </w:rPr>
        <w:t xml:space="preserve"> </w:t>
      </w:r>
      <w:proofErr w:type="spellStart"/>
      <w:r w:rsidRPr="00CE7F72">
        <w:rPr>
          <w:color w:val="404040" w:themeColor="text1" w:themeTint="BF"/>
        </w:rPr>
        <w:t>por</w:t>
      </w:r>
      <w:proofErr w:type="spellEnd"/>
      <w:r w:rsidRPr="00CE7F72">
        <w:rPr>
          <w:color w:val="404040" w:themeColor="text1" w:themeTint="BF"/>
        </w:rPr>
        <w:t xml:space="preserve"> roles (</w:t>
      </w:r>
      <w:proofErr w:type="spellStart"/>
      <w:r w:rsidRPr="00CE7F72">
        <w:rPr>
          <w:color w:val="404040" w:themeColor="text1" w:themeTint="BF"/>
        </w:rPr>
        <w:t>cliente</w:t>
      </w:r>
      <w:proofErr w:type="spellEnd"/>
      <w:r w:rsidRPr="00CE7F72">
        <w:rPr>
          <w:color w:val="404040" w:themeColor="text1" w:themeTint="BF"/>
        </w:rPr>
        <w:t xml:space="preserve">, chofer, </w:t>
      </w:r>
      <w:proofErr w:type="spellStart"/>
      <w:r w:rsidRPr="00CE7F72">
        <w:rPr>
          <w:color w:val="404040" w:themeColor="text1" w:themeTint="BF"/>
        </w:rPr>
        <w:t>administrador</w:t>
      </w:r>
      <w:proofErr w:type="spellEnd"/>
      <w:r w:rsidRPr="00CE7F72">
        <w:rPr>
          <w:color w:val="404040" w:themeColor="text1" w:themeTint="BF"/>
        </w:rPr>
        <w:t>).</w:t>
      </w:r>
    </w:p>
    <w:p w14:paraId="0D5E0366" w14:textId="77777777" w:rsidR="002E393F" w:rsidRPr="0080021E" w:rsidRDefault="00000000">
      <w:pPr>
        <w:pStyle w:val="Ttulo1"/>
        <w:rPr>
          <w:color w:val="404040" w:themeColor="text1" w:themeTint="BF"/>
        </w:rPr>
      </w:pPr>
      <w:r w:rsidRPr="0080021E">
        <w:rPr>
          <w:color w:val="404040" w:themeColor="text1" w:themeTint="BF"/>
        </w:rPr>
        <w:lastRenderedPageBreak/>
        <w:t>3. Modelo de Datos</w:t>
      </w:r>
    </w:p>
    <w:p w14:paraId="6E398F6A" w14:textId="63CE4193" w:rsidR="00CE7F72" w:rsidRDefault="0097186A" w:rsidP="00CE7F72">
      <w:pPr>
        <w:rPr>
          <w:color w:val="404040" w:themeColor="text1" w:themeTint="BF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42880" behindDoc="0" locked="0" layoutInCell="1" allowOverlap="1" wp14:anchorId="51B8BF3B" wp14:editId="5E3B1BF8">
            <wp:simplePos x="0" y="0"/>
            <wp:positionH relativeFrom="margin">
              <wp:posOffset>-388620</wp:posOffset>
            </wp:positionH>
            <wp:positionV relativeFrom="margin">
              <wp:posOffset>1150620</wp:posOffset>
            </wp:positionV>
            <wp:extent cx="6355080" cy="2981960"/>
            <wp:effectExtent l="0" t="0" r="7620" b="8890"/>
            <wp:wrapSquare wrapText="bothSides"/>
            <wp:docPr id="1620535963" name="Imagen 2" descr="Pantalla de computadora con let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35963" name="Imagen 2" descr="Pantalla de computadora con letra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80021E">
        <w:rPr>
          <w:color w:val="404040" w:themeColor="text1" w:themeTint="BF"/>
        </w:rPr>
        <w:t xml:space="preserve">El </w:t>
      </w:r>
      <w:proofErr w:type="spellStart"/>
      <w:r w:rsidR="00000000" w:rsidRPr="0080021E">
        <w:rPr>
          <w:color w:val="404040" w:themeColor="text1" w:themeTint="BF"/>
        </w:rPr>
        <w:t>modelo</w:t>
      </w:r>
      <w:proofErr w:type="spellEnd"/>
      <w:r w:rsidR="00000000" w:rsidRPr="0080021E">
        <w:rPr>
          <w:color w:val="404040" w:themeColor="text1" w:themeTint="BF"/>
        </w:rPr>
        <w:t xml:space="preserve"> </w:t>
      </w:r>
      <w:proofErr w:type="spellStart"/>
      <w:r w:rsidR="00000000" w:rsidRPr="0080021E">
        <w:rPr>
          <w:color w:val="404040" w:themeColor="text1" w:themeTint="BF"/>
        </w:rPr>
        <w:t>entidad</w:t>
      </w:r>
      <w:proofErr w:type="spellEnd"/>
      <w:r w:rsidR="00000000" w:rsidRPr="0080021E">
        <w:rPr>
          <w:color w:val="404040" w:themeColor="text1" w:themeTint="BF"/>
        </w:rPr>
        <w:t>–</w:t>
      </w:r>
      <w:proofErr w:type="spellStart"/>
      <w:r w:rsidR="00000000" w:rsidRPr="0080021E">
        <w:rPr>
          <w:color w:val="404040" w:themeColor="text1" w:themeTint="BF"/>
        </w:rPr>
        <w:t>relación</w:t>
      </w:r>
      <w:proofErr w:type="spellEnd"/>
      <w:r w:rsidR="00000000" w:rsidRPr="0080021E">
        <w:rPr>
          <w:color w:val="404040" w:themeColor="text1" w:themeTint="BF"/>
        </w:rPr>
        <w:t xml:space="preserve"> define las principales entidades del sistema: Cliente, Pedido, Chofer, Vehículo, Estado, Evidencia. Se incluye un script SQL para la creación de tablas y relaciones que </w:t>
      </w:r>
      <w:proofErr w:type="spellStart"/>
      <w:r w:rsidR="00000000" w:rsidRPr="0080021E">
        <w:rPr>
          <w:color w:val="404040" w:themeColor="text1" w:themeTint="BF"/>
        </w:rPr>
        <w:t>garantizan</w:t>
      </w:r>
      <w:proofErr w:type="spellEnd"/>
      <w:r w:rsidR="00000000" w:rsidRPr="0080021E">
        <w:rPr>
          <w:color w:val="404040" w:themeColor="text1" w:themeTint="BF"/>
        </w:rPr>
        <w:t xml:space="preserve"> </w:t>
      </w:r>
      <w:proofErr w:type="spellStart"/>
      <w:r w:rsidR="00000000" w:rsidRPr="0080021E">
        <w:rPr>
          <w:color w:val="404040" w:themeColor="text1" w:themeTint="BF"/>
        </w:rPr>
        <w:t>integridad</w:t>
      </w:r>
      <w:proofErr w:type="spellEnd"/>
      <w:r w:rsidR="00000000" w:rsidRPr="0080021E">
        <w:rPr>
          <w:color w:val="404040" w:themeColor="text1" w:themeTint="BF"/>
        </w:rPr>
        <w:t xml:space="preserve"> y </w:t>
      </w:r>
      <w:proofErr w:type="spellStart"/>
      <w:r w:rsidR="00000000" w:rsidRPr="0080021E">
        <w:rPr>
          <w:color w:val="404040" w:themeColor="text1" w:themeTint="BF"/>
        </w:rPr>
        <w:t>consistencia</w:t>
      </w:r>
      <w:proofErr w:type="spellEnd"/>
      <w:r w:rsidR="00000000" w:rsidRPr="0080021E">
        <w:rPr>
          <w:color w:val="404040" w:themeColor="text1" w:themeTint="BF"/>
        </w:rPr>
        <w:t>.</w:t>
      </w:r>
    </w:p>
    <w:p w14:paraId="381D2CAF" w14:textId="1B4FE9EF" w:rsidR="00A00087" w:rsidRDefault="00A00087">
      <w:pPr>
        <w:rPr>
          <w:color w:val="404040" w:themeColor="text1" w:themeTint="BF"/>
        </w:rPr>
      </w:pPr>
    </w:p>
    <w:p w14:paraId="10A4DD4B" w14:textId="77777777" w:rsidR="0097186A" w:rsidRDefault="0097186A">
      <w:pPr>
        <w:rPr>
          <w:color w:val="404040" w:themeColor="text1" w:themeTint="BF"/>
        </w:rPr>
      </w:pPr>
    </w:p>
    <w:p w14:paraId="32925B06" w14:textId="524F9B2D" w:rsidR="00A00087" w:rsidRDefault="00A00087">
      <w:pPr>
        <w:rPr>
          <w:color w:val="404040" w:themeColor="text1" w:themeTint="BF"/>
        </w:rPr>
      </w:pPr>
    </w:p>
    <w:p w14:paraId="03C1FAB8" w14:textId="77777777" w:rsidR="0097186A" w:rsidRDefault="0097186A" w:rsidP="00075480">
      <w:pPr>
        <w:jc w:val="center"/>
        <w:rPr>
          <w:color w:val="404040" w:themeColor="text1" w:themeTint="BF"/>
        </w:rPr>
      </w:pPr>
    </w:p>
    <w:p w14:paraId="3BEDF289" w14:textId="77777777" w:rsidR="0097186A" w:rsidRDefault="0097186A" w:rsidP="00075480">
      <w:pPr>
        <w:jc w:val="center"/>
        <w:rPr>
          <w:color w:val="404040" w:themeColor="text1" w:themeTint="BF"/>
        </w:rPr>
      </w:pPr>
      <w:r w:rsidRPr="007E2800">
        <w:drawing>
          <wp:inline distT="0" distB="0" distL="0" distR="0" wp14:anchorId="1C965021" wp14:editId="4D8CC87F">
            <wp:extent cx="914400" cy="914400"/>
            <wp:effectExtent l="0" t="0" r="0" b="0"/>
            <wp:docPr id="1554368139" name="Gráfico 14" descr="Base de datos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68139" name="Gráfico 1554368139" descr="Base de datos contorno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8650" w14:textId="2CF4870E" w:rsidR="00075480" w:rsidRDefault="00CE7F72" w:rsidP="00075480">
      <w:pPr>
        <w:jc w:val="center"/>
        <w:rPr>
          <w:color w:val="404040" w:themeColor="text1" w:themeTint="BF"/>
        </w:rPr>
      </w:pPr>
      <w:hyperlink r:id="rId11" w:tooltip="script.sql" w:history="1">
        <w:r>
          <w:rPr>
            <w:rStyle w:val="Hipervnculo"/>
            <w:color w:val="4040FF" w:themeColor="hyperlink" w:themeTint="BF"/>
          </w:rPr>
          <w:t>scri</w:t>
        </w:r>
        <w:r>
          <w:rPr>
            <w:rStyle w:val="Hipervnculo"/>
            <w:color w:val="4040FF" w:themeColor="hyperlink" w:themeTint="BF"/>
          </w:rPr>
          <w:t>p</w:t>
        </w:r>
        <w:r>
          <w:rPr>
            <w:rStyle w:val="Hipervnculo"/>
            <w:color w:val="4040FF" w:themeColor="hyperlink" w:themeTint="BF"/>
          </w:rPr>
          <w:t>t.</w:t>
        </w:r>
        <w:r w:rsidR="0097186A">
          <w:rPr>
            <w:rStyle w:val="Hipervnculo"/>
            <w:color w:val="4040FF" w:themeColor="hyperlink" w:themeTint="BF"/>
          </w:rPr>
          <w:t xml:space="preserve"> </w:t>
        </w:r>
        <w:r>
          <w:rPr>
            <w:rStyle w:val="Hipervnculo"/>
            <w:color w:val="4040FF" w:themeColor="hyperlink" w:themeTint="BF"/>
          </w:rPr>
          <w:t>sql</w:t>
        </w:r>
      </w:hyperlink>
    </w:p>
    <w:p w14:paraId="1F120FF5" w14:textId="35D80597" w:rsidR="00A00087" w:rsidRDefault="00A00087" w:rsidP="00A00087">
      <w:pPr>
        <w:shd w:val="clear" w:color="auto" w:fill="FFFFFF" w:themeFill="background1"/>
        <w:rPr>
          <w:color w:val="404040" w:themeColor="text1" w:themeTint="BF"/>
        </w:rPr>
      </w:pPr>
    </w:p>
    <w:p w14:paraId="7C020C67" w14:textId="77777777" w:rsidR="00A00087" w:rsidRDefault="00A00087" w:rsidP="00A00087">
      <w:pPr>
        <w:shd w:val="clear" w:color="auto" w:fill="FFFFFF" w:themeFill="background1"/>
        <w:rPr>
          <w:color w:val="404040" w:themeColor="text1" w:themeTint="BF"/>
        </w:rPr>
      </w:pPr>
    </w:p>
    <w:p w14:paraId="7FCF56EC" w14:textId="77777777" w:rsidR="00A00087" w:rsidRDefault="00A00087" w:rsidP="00A00087">
      <w:pPr>
        <w:shd w:val="clear" w:color="auto" w:fill="FFFFFF" w:themeFill="background1"/>
        <w:rPr>
          <w:color w:val="404040" w:themeColor="text1" w:themeTint="BF"/>
        </w:rPr>
      </w:pPr>
    </w:p>
    <w:p w14:paraId="41EC315C" w14:textId="34F143AB" w:rsidR="00A00087" w:rsidRDefault="00A00087" w:rsidP="00A00087">
      <w:pPr>
        <w:shd w:val="clear" w:color="auto" w:fill="FFFFFF" w:themeFill="background1"/>
        <w:rPr>
          <w:color w:val="404040" w:themeColor="text1" w:themeTint="BF"/>
          <w:sz w:val="20"/>
          <w:szCs w:val="20"/>
        </w:rPr>
      </w:pPr>
    </w:p>
    <w:p w14:paraId="315ADC00" w14:textId="77777777" w:rsidR="0097186A" w:rsidRDefault="0097186A" w:rsidP="00A00087">
      <w:pPr>
        <w:shd w:val="clear" w:color="auto" w:fill="FFFFFF" w:themeFill="background1"/>
        <w:rPr>
          <w:color w:val="404040" w:themeColor="text1" w:themeTint="BF"/>
          <w:sz w:val="20"/>
          <w:szCs w:val="20"/>
        </w:rPr>
      </w:pPr>
    </w:p>
    <w:p w14:paraId="37E11127" w14:textId="2577AC76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lastRenderedPageBreak/>
        <w:t xml:space="preserve">CREATE DATABASE </w:t>
      </w:r>
      <w:proofErr w:type="spellStart"/>
      <w:proofErr w:type="gramStart"/>
      <w:r w:rsidRPr="00A00087">
        <w:rPr>
          <w:color w:val="404040" w:themeColor="text1" w:themeTint="BF"/>
          <w:sz w:val="20"/>
          <w:szCs w:val="20"/>
        </w:rPr>
        <w:t>gmexpress</w:t>
      </w:r>
      <w:proofErr w:type="spellEnd"/>
      <w:r w:rsidRPr="00A00087">
        <w:rPr>
          <w:color w:val="404040" w:themeColor="text1" w:themeTint="BF"/>
          <w:sz w:val="20"/>
          <w:szCs w:val="20"/>
        </w:rPr>
        <w:t>;</w:t>
      </w:r>
      <w:proofErr w:type="gramEnd"/>
    </w:p>
    <w:p w14:paraId="708CB5A1" w14:textId="28C45A34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USE </w:t>
      </w:r>
      <w:proofErr w:type="spellStart"/>
      <w:proofErr w:type="gramStart"/>
      <w:r w:rsidRPr="00A00087">
        <w:rPr>
          <w:color w:val="404040" w:themeColor="text1" w:themeTint="BF"/>
          <w:sz w:val="20"/>
          <w:szCs w:val="20"/>
        </w:rPr>
        <w:t>gmexpress</w:t>
      </w:r>
      <w:proofErr w:type="spellEnd"/>
      <w:r w:rsidRPr="00A00087">
        <w:rPr>
          <w:color w:val="404040" w:themeColor="text1" w:themeTint="BF"/>
          <w:sz w:val="20"/>
          <w:szCs w:val="20"/>
        </w:rPr>
        <w:t>;</w:t>
      </w:r>
      <w:proofErr w:type="gramEnd"/>
    </w:p>
    <w:p w14:paraId="40F8A917" w14:textId="15A130C2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CREATE TABLE </w:t>
      </w:r>
      <w:proofErr w:type="spellStart"/>
      <w:r w:rsidRPr="00A00087">
        <w:rPr>
          <w:color w:val="404040" w:themeColor="text1" w:themeTint="BF"/>
          <w:sz w:val="20"/>
          <w:szCs w:val="20"/>
        </w:rPr>
        <w:t>clientes</w:t>
      </w:r>
      <w:proofErr w:type="spellEnd"/>
      <w:r w:rsidRPr="00A00087">
        <w:rPr>
          <w:color w:val="404040" w:themeColor="text1" w:themeTint="BF"/>
          <w:sz w:val="20"/>
          <w:szCs w:val="20"/>
        </w:rPr>
        <w:t xml:space="preserve"> (</w:t>
      </w:r>
    </w:p>
    <w:p w14:paraId="1E7BBBE9" w14:textId="06B89D40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    </w:t>
      </w:r>
      <w:proofErr w:type="spellStart"/>
      <w:r w:rsidRPr="00A00087">
        <w:rPr>
          <w:color w:val="404040" w:themeColor="text1" w:themeTint="BF"/>
          <w:sz w:val="20"/>
          <w:szCs w:val="20"/>
        </w:rPr>
        <w:t>id_cliente</w:t>
      </w:r>
      <w:proofErr w:type="spellEnd"/>
      <w:r w:rsidRPr="00A00087">
        <w:rPr>
          <w:color w:val="404040" w:themeColor="text1" w:themeTint="BF"/>
          <w:sz w:val="20"/>
          <w:szCs w:val="20"/>
        </w:rPr>
        <w:t xml:space="preserve"> INT AUTO_INCREMENT PRIMARY KEY,</w:t>
      </w:r>
    </w:p>
    <w:p w14:paraId="0BE4AA59" w14:textId="7777777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    </w:t>
      </w:r>
      <w:proofErr w:type="spellStart"/>
      <w:r w:rsidRPr="00A00087">
        <w:rPr>
          <w:color w:val="404040" w:themeColor="text1" w:themeTint="BF"/>
          <w:sz w:val="20"/>
          <w:szCs w:val="20"/>
        </w:rPr>
        <w:t>nombre</w:t>
      </w:r>
      <w:proofErr w:type="spellEnd"/>
      <w:r w:rsidRPr="00A00087">
        <w:rPr>
          <w:color w:val="404040" w:themeColor="text1" w:themeTint="BF"/>
          <w:sz w:val="20"/>
          <w:szCs w:val="20"/>
        </w:rPr>
        <w:t xml:space="preserve"> </w:t>
      </w:r>
      <w:proofErr w:type="gramStart"/>
      <w:r w:rsidRPr="00A00087">
        <w:rPr>
          <w:color w:val="404040" w:themeColor="text1" w:themeTint="BF"/>
          <w:sz w:val="20"/>
          <w:szCs w:val="20"/>
        </w:rPr>
        <w:t>VARCHAR(</w:t>
      </w:r>
      <w:proofErr w:type="gramEnd"/>
      <w:r w:rsidRPr="00A00087">
        <w:rPr>
          <w:color w:val="404040" w:themeColor="text1" w:themeTint="BF"/>
          <w:sz w:val="20"/>
          <w:szCs w:val="20"/>
        </w:rPr>
        <w:t>100) NOT NULL,</w:t>
      </w:r>
    </w:p>
    <w:p w14:paraId="5E67BD7F" w14:textId="7777777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    </w:t>
      </w:r>
      <w:proofErr w:type="spellStart"/>
      <w:r w:rsidRPr="00A00087">
        <w:rPr>
          <w:color w:val="404040" w:themeColor="text1" w:themeTint="BF"/>
          <w:sz w:val="20"/>
          <w:szCs w:val="20"/>
        </w:rPr>
        <w:t>direccion</w:t>
      </w:r>
      <w:proofErr w:type="spellEnd"/>
      <w:r w:rsidRPr="00A00087">
        <w:rPr>
          <w:color w:val="404040" w:themeColor="text1" w:themeTint="BF"/>
          <w:sz w:val="20"/>
          <w:szCs w:val="20"/>
        </w:rPr>
        <w:t xml:space="preserve"> </w:t>
      </w:r>
      <w:proofErr w:type="gramStart"/>
      <w:r w:rsidRPr="00A00087">
        <w:rPr>
          <w:color w:val="404040" w:themeColor="text1" w:themeTint="BF"/>
          <w:sz w:val="20"/>
          <w:szCs w:val="20"/>
        </w:rPr>
        <w:t>VARCHAR(</w:t>
      </w:r>
      <w:proofErr w:type="gramEnd"/>
      <w:r w:rsidRPr="00A00087">
        <w:rPr>
          <w:color w:val="404040" w:themeColor="text1" w:themeTint="BF"/>
          <w:sz w:val="20"/>
          <w:szCs w:val="20"/>
        </w:rPr>
        <w:t>255),</w:t>
      </w:r>
    </w:p>
    <w:p w14:paraId="4CDD8E92" w14:textId="7777777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    </w:t>
      </w:r>
      <w:proofErr w:type="spellStart"/>
      <w:r w:rsidRPr="00A00087">
        <w:rPr>
          <w:color w:val="404040" w:themeColor="text1" w:themeTint="BF"/>
          <w:sz w:val="20"/>
          <w:szCs w:val="20"/>
        </w:rPr>
        <w:t>telefono</w:t>
      </w:r>
      <w:proofErr w:type="spellEnd"/>
      <w:r w:rsidRPr="00A00087">
        <w:rPr>
          <w:color w:val="404040" w:themeColor="text1" w:themeTint="BF"/>
          <w:sz w:val="20"/>
          <w:szCs w:val="20"/>
        </w:rPr>
        <w:t xml:space="preserve"> </w:t>
      </w:r>
      <w:proofErr w:type="gramStart"/>
      <w:r w:rsidRPr="00A00087">
        <w:rPr>
          <w:color w:val="404040" w:themeColor="text1" w:themeTint="BF"/>
          <w:sz w:val="20"/>
          <w:szCs w:val="20"/>
        </w:rPr>
        <w:t>VARCHAR(</w:t>
      </w:r>
      <w:proofErr w:type="gramEnd"/>
      <w:r w:rsidRPr="00A00087">
        <w:rPr>
          <w:color w:val="404040" w:themeColor="text1" w:themeTint="BF"/>
          <w:sz w:val="20"/>
          <w:szCs w:val="20"/>
        </w:rPr>
        <w:t>20),</w:t>
      </w:r>
    </w:p>
    <w:p w14:paraId="6AB36448" w14:textId="7777777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    email </w:t>
      </w:r>
      <w:proofErr w:type="gramStart"/>
      <w:r w:rsidRPr="00A00087">
        <w:rPr>
          <w:color w:val="404040" w:themeColor="text1" w:themeTint="BF"/>
          <w:sz w:val="20"/>
          <w:szCs w:val="20"/>
        </w:rPr>
        <w:t>VARCHAR(</w:t>
      </w:r>
      <w:proofErr w:type="gramEnd"/>
      <w:r w:rsidRPr="00A00087">
        <w:rPr>
          <w:color w:val="404040" w:themeColor="text1" w:themeTint="BF"/>
          <w:sz w:val="20"/>
          <w:szCs w:val="20"/>
        </w:rPr>
        <w:t>100) UNIQUE</w:t>
      </w:r>
    </w:p>
    <w:p w14:paraId="4D714C37" w14:textId="6F0DF030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>);</w:t>
      </w:r>
    </w:p>
    <w:p w14:paraId="3B9DC1F6" w14:textId="7777777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CREATE TABLE </w:t>
      </w:r>
      <w:proofErr w:type="spellStart"/>
      <w:r w:rsidRPr="00A00087">
        <w:rPr>
          <w:color w:val="404040" w:themeColor="text1" w:themeTint="BF"/>
          <w:sz w:val="20"/>
          <w:szCs w:val="20"/>
        </w:rPr>
        <w:t>choferes</w:t>
      </w:r>
      <w:proofErr w:type="spellEnd"/>
      <w:r w:rsidRPr="00A00087">
        <w:rPr>
          <w:color w:val="404040" w:themeColor="text1" w:themeTint="BF"/>
          <w:sz w:val="20"/>
          <w:szCs w:val="20"/>
        </w:rPr>
        <w:t xml:space="preserve"> (</w:t>
      </w:r>
    </w:p>
    <w:p w14:paraId="2E26C213" w14:textId="7777777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    </w:t>
      </w:r>
      <w:proofErr w:type="spellStart"/>
      <w:r w:rsidRPr="00A00087">
        <w:rPr>
          <w:color w:val="404040" w:themeColor="text1" w:themeTint="BF"/>
          <w:sz w:val="20"/>
          <w:szCs w:val="20"/>
        </w:rPr>
        <w:t>id_chofer</w:t>
      </w:r>
      <w:proofErr w:type="spellEnd"/>
      <w:r w:rsidRPr="00A00087">
        <w:rPr>
          <w:color w:val="404040" w:themeColor="text1" w:themeTint="BF"/>
          <w:sz w:val="20"/>
          <w:szCs w:val="20"/>
        </w:rPr>
        <w:t xml:space="preserve"> INT AUTO_INCREMENT PRIMARY KEY,</w:t>
      </w:r>
    </w:p>
    <w:p w14:paraId="1FF0263A" w14:textId="7777777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    </w:t>
      </w:r>
      <w:proofErr w:type="spellStart"/>
      <w:r w:rsidRPr="00A00087">
        <w:rPr>
          <w:color w:val="404040" w:themeColor="text1" w:themeTint="BF"/>
          <w:sz w:val="20"/>
          <w:szCs w:val="20"/>
        </w:rPr>
        <w:t>nombre</w:t>
      </w:r>
      <w:proofErr w:type="spellEnd"/>
      <w:r w:rsidRPr="00A00087">
        <w:rPr>
          <w:color w:val="404040" w:themeColor="text1" w:themeTint="BF"/>
          <w:sz w:val="20"/>
          <w:szCs w:val="20"/>
        </w:rPr>
        <w:t xml:space="preserve"> </w:t>
      </w:r>
      <w:proofErr w:type="gramStart"/>
      <w:r w:rsidRPr="00A00087">
        <w:rPr>
          <w:color w:val="404040" w:themeColor="text1" w:themeTint="BF"/>
          <w:sz w:val="20"/>
          <w:szCs w:val="20"/>
        </w:rPr>
        <w:t>VARCHAR(</w:t>
      </w:r>
      <w:proofErr w:type="gramEnd"/>
      <w:r w:rsidRPr="00A00087">
        <w:rPr>
          <w:color w:val="404040" w:themeColor="text1" w:themeTint="BF"/>
          <w:sz w:val="20"/>
          <w:szCs w:val="20"/>
        </w:rPr>
        <w:t>100) NOT NULL,</w:t>
      </w:r>
    </w:p>
    <w:p w14:paraId="5AF731F2" w14:textId="7777777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    </w:t>
      </w:r>
      <w:proofErr w:type="spellStart"/>
      <w:r w:rsidRPr="00A00087">
        <w:rPr>
          <w:color w:val="404040" w:themeColor="text1" w:themeTint="BF"/>
          <w:sz w:val="20"/>
          <w:szCs w:val="20"/>
        </w:rPr>
        <w:t>telefono</w:t>
      </w:r>
      <w:proofErr w:type="spellEnd"/>
      <w:r w:rsidRPr="00A00087">
        <w:rPr>
          <w:color w:val="404040" w:themeColor="text1" w:themeTint="BF"/>
          <w:sz w:val="20"/>
          <w:szCs w:val="20"/>
        </w:rPr>
        <w:t xml:space="preserve"> </w:t>
      </w:r>
      <w:proofErr w:type="gramStart"/>
      <w:r w:rsidRPr="00A00087">
        <w:rPr>
          <w:color w:val="404040" w:themeColor="text1" w:themeTint="BF"/>
          <w:sz w:val="20"/>
          <w:szCs w:val="20"/>
        </w:rPr>
        <w:t>VARCHAR(</w:t>
      </w:r>
      <w:proofErr w:type="gramEnd"/>
      <w:r w:rsidRPr="00A00087">
        <w:rPr>
          <w:color w:val="404040" w:themeColor="text1" w:themeTint="BF"/>
          <w:sz w:val="20"/>
          <w:szCs w:val="20"/>
        </w:rPr>
        <w:t>20),</w:t>
      </w:r>
    </w:p>
    <w:p w14:paraId="5843F791" w14:textId="7777777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    </w:t>
      </w:r>
      <w:proofErr w:type="spellStart"/>
      <w:r w:rsidRPr="00A00087">
        <w:rPr>
          <w:color w:val="404040" w:themeColor="text1" w:themeTint="BF"/>
          <w:sz w:val="20"/>
          <w:szCs w:val="20"/>
        </w:rPr>
        <w:t>licencia</w:t>
      </w:r>
      <w:proofErr w:type="spellEnd"/>
      <w:r w:rsidRPr="00A00087">
        <w:rPr>
          <w:color w:val="404040" w:themeColor="text1" w:themeTint="BF"/>
          <w:sz w:val="20"/>
          <w:szCs w:val="20"/>
        </w:rPr>
        <w:t xml:space="preserve"> </w:t>
      </w:r>
      <w:proofErr w:type="gramStart"/>
      <w:r w:rsidRPr="00A00087">
        <w:rPr>
          <w:color w:val="404040" w:themeColor="text1" w:themeTint="BF"/>
          <w:sz w:val="20"/>
          <w:szCs w:val="20"/>
        </w:rPr>
        <w:t>VARCHAR(</w:t>
      </w:r>
      <w:proofErr w:type="gramEnd"/>
      <w:r w:rsidRPr="00A00087">
        <w:rPr>
          <w:color w:val="404040" w:themeColor="text1" w:themeTint="BF"/>
          <w:sz w:val="20"/>
          <w:szCs w:val="20"/>
        </w:rPr>
        <w:t>50)</w:t>
      </w:r>
    </w:p>
    <w:p w14:paraId="5B8016B6" w14:textId="04C4488B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>);</w:t>
      </w:r>
    </w:p>
    <w:p w14:paraId="414A795D" w14:textId="7777777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CREATE TABLE </w:t>
      </w:r>
      <w:proofErr w:type="spellStart"/>
      <w:r w:rsidRPr="00A00087">
        <w:rPr>
          <w:color w:val="404040" w:themeColor="text1" w:themeTint="BF"/>
          <w:sz w:val="20"/>
          <w:szCs w:val="20"/>
        </w:rPr>
        <w:t>vehiculos</w:t>
      </w:r>
      <w:proofErr w:type="spellEnd"/>
      <w:r w:rsidRPr="00A00087">
        <w:rPr>
          <w:color w:val="404040" w:themeColor="text1" w:themeTint="BF"/>
          <w:sz w:val="20"/>
          <w:szCs w:val="20"/>
        </w:rPr>
        <w:t xml:space="preserve"> (</w:t>
      </w:r>
    </w:p>
    <w:p w14:paraId="611EB6AE" w14:textId="7777777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    </w:t>
      </w:r>
      <w:proofErr w:type="spellStart"/>
      <w:r w:rsidRPr="00A00087">
        <w:rPr>
          <w:color w:val="404040" w:themeColor="text1" w:themeTint="BF"/>
          <w:sz w:val="20"/>
          <w:szCs w:val="20"/>
        </w:rPr>
        <w:t>id_vehiculo</w:t>
      </w:r>
      <w:proofErr w:type="spellEnd"/>
      <w:r w:rsidRPr="00A00087">
        <w:rPr>
          <w:color w:val="404040" w:themeColor="text1" w:themeTint="BF"/>
          <w:sz w:val="20"/>
          <w:szCs w:val="20"/>
        </w:rPr>
        <w:t xml:space="preserve"> INT AUTO_INCREMENT PRIMARY KEY,</w:t>
      </w:r>
    </w:p>
    <w:p w14:paraId="72531F81" w14:textId="7777777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    </w:t>
      </w:r>
      <w:proofErr w:type="spellStart"/>
      <w:r w:rsidRPr="00A00087">
        <w:rPr>
          <w:color w:val="404040" w:themeColor="text1" w:themeTint="BF"/>
          <w:sz w:val="20"/>
          <w:szCs w:val="20"/>
        </w:rPr>
        <w:t>patente</w:t>
      </w:r>
      <w:proofErr w:type="spellEnd"/>
      <w:r w:rsidRPr="00A00087">
        <w:rPr>
          <w:color w:val="404040" w:themeColor="text1" w:themeTint="BF"/>
          <w:sz w:val="20"/>
          <w:szCs w:val="20"/>
        </w:rPr>
        <w:t xml:space="preserve"> </w:t>
      </w:r>
      <w:proofErr w:type="gramStart"/>
      <w:r w:rsidRPr="00A00087">
        <w:rPr>
          <w:color w:val="404040" w:themeColor="text1" w:themeTint="BF"/>
          <w:sz w:val="20"/>
          <w:szCs w:val="20"/>
        </w:rPr>
        <w:t>VARCHAR(</w:t>
      </w:r>
      <w:proofErr w:type="gramEnd"/>
      <w:r w:rsidRPr="00A00087">
        <w:rPr>
          <w:color w:val="404040" w:themeColor="text1" w:themeTint="BF"/>
          <w:sz w:val="20"/>
          <w:szCs w:val="20"/>
        </w:rPr>
        <w:t>20) UNIQUE NOT NULL,</w:t>
      </w:r>
    </w:p>
    <w:p w14:paraId="79EC8016" w14:textId="7777777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    </w:t>
      </w:r>
      <w:proofErr w:type="spellStart"/>
      <w:r w:rsidRPr="00A00087">
        <w:rPr>
          <w:color w:val="404040" w:themeColor="text1" w:themeTint="BF"/>
          <w:sz w:val="20"/>
          <w:szCs w:val="20"/>
        </w:rPr>
        <w:t>modelo</w:t>
      </w:r>
      <w:proofErr w:type="spellEnd"/>
      <w:r w:rsidRPr="00A00087">
        <w:rPr>
          <w:color w:val="404040" w:themeColor="text1" w:themeTint="BF"/>
          <w:sz w:val="20"/>
          <w:szCs w:val="20"/>
        </w:rPr>
        <w:t xml:space="preserve"> </w:t>
      </w:r>
      <w:proofErr w:type="gramStart"/>
      <w:r w:rsidRPr="00A00087">
        <w:rPr>
          <w:color w:val="404040" w:themeColor="text1" w:themeTint="BF"/>
          <w:sz w:val="20"/>
          <w:szCs w:val="20"/>
        </w:rPr>
        <w:t>VARCHAR(</w:t>
      </w:r>
      <w:proofErr w:type="gramEnd"/>
      <w:r w:rsidRPr="00A00087">
        <w:rPr>
          <w:color w:val="404040" w:themeColor="text1" w:themeTint="BF"/>
          <w:sz w:val="20"/>
          <w:szCs w:val="20"/>
        </w:rPr>
        <w:t>100),</w:t>
      </w:r>
    </w:p>
    <w:p w14:paraId="00FABF50" w14:textId="7777777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    </w:t>
      </w:r>
      <w:proofErr w:type="spellStart"/>
      <w:r w:rsidRPr="00A00087">
        <w:rPr>
          <w:color w:val="404040" w:themeColor="text1" w:themeTint="BF"/>
          <w:sz w:val="20"/>
          <w:szCs w:val="20"/>
        </w:rPr>
        <w:t>capacidad</w:t>
      </w:r>
      <w:proofErr w:type="spellEnd"/>
      <w:r w:rsidRPr="00A00087">
        <w:rPr>
          <w:color w:val="404040" w:themeColor="text1" w:themeTint="BF"/>
          <w:sz w:val="20"/>
          <w:szCs w:val="20"/>
        </w:rPr>
        <w:t xml:space="preserve"> INT</w:t>
      </w:r>
    </w:p>
    <w:p w14:paraId="2CA4AB6B" w14:textId="4F52B944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>);</w:t>
      </w:r>
    </w:p>
    <w:p w14:paraId="3571FA84" w14:textId="7777777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>CREATE TABLE pedidos (</w:t>
      </w:r>
    </w:p>
    <w:p w14:paraId="70A468C6" w14:textId="7777777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    </w:t>
      </w:r>
      <w:proofErr w:type="spellStart"/>
      <w:r w:rsidRPr="00A00087">
        <w:rPr>
          <w:color w:val="404040" w:themeColor="text1" w:themeTint="BF"/>
          <w:sz w:val="20"/>
          <w:szCs w:val="20"/>
        </w:rPr>
        <w:t>id_pedido</w:t>
      </w:r>
      <w:proofErr w:type="spellEnd"/>
      <w:r w:rsidRPr="00A00087">
        <w:rPr>
          <w:color w:val="404040" w:themeColor="text1" w:themeTint="BF"/>
          <w:sz w:val="20"/>
          <w:szCs w:val="20"/>
        </w:rPr>
        <w:t xml:space="preserve"> INT AUTO_INCREMENT PRIMARY KEY,</w:t>
      </w:r>
    </w:p>
    <w:p w14:paraId="6E54776D" w14:textId="7777777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    </w:t>
      </w:r>
      <w:proofErr w:type="spellStart"/>
      <w:r w:rsidRPr="00A00087">
        <w:rPr>
          <w:color w:val="404040" w:themeColor="text1" w:themeTint="BF"/>
          <w:sz w:val="20"/>
          <w:szCs w:val="20"/>
        </w:rPr>
        <w:t>id_cliente</w:t>
      </w:r>
      <w:proofErr w:type="spellEnd"/>
      <w:r w:rsidRPr="00A00087">
        <w:rPr>
          <w:color w:val="404040" w:themeColor="text1" w:themeTint="BF"/>
          <w:sz w:val="20"/>
          <w:szCs w:val="20"/>
        </w:rPr>
        <w:t xml:space="preserve"> INT,</w:t>
      </w:r>
    </w:p>
    <w:p w14:paraId="39768869" w14:textId="7777777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    </w:t>
      </w:r>
      <w:proofErr w:type="spellStart"/>
      <w:r w:rsidRPr="00A00087">
        <w:rPr>
          <w:color w:val="404040" w:themeColor="text1" w:themeTint="BF"/>
          <w:sz w:val="20"/>
          <w:szCs w:val="20"/>
        </w:rPr>
        <w:t>descripcion</w:t>
      </w:r>
      <w:proofErr w:type="spellEnd"/>
      <w:r w:rsidRPr="00A00087">
        <w:rPr>
          <w:color w:val="404040" w:themeColor="text1" w:themeTint="BF"/>
          <w:sz w:val="20"/>
          <w:szCs w:val="20"/>
        </w:rPr>
        <w:t xml:space="preserve"> TEXT NOT NULL,</w:t>
      </w:r>
    </w:p>
    <w:p w14:paraId="135BE8B5" w14:textId="7777777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    </w:t>
      </w:r>
      <w:proofErr w:type="spellStart"/>
      <w:r w:rsidRPr="00A00087">
        <w:rPr>
          <w:color w:val="404040" w:themeColor="text1" w:themeTint="BF"/>
          <w:sz w:val="20"/>
          <w:szCs w:val="20"/>
        </w:rPr>
        <w:t>direccion_entrega</w:t>
      </w:r>
      <w:proofErr w:type="spellEnd"/>
      <w:r w:rsidRPr="00A00087">
        <w:rPr>
          <w:color w:val="404040" w:themeColor="text1" w:themeTint="BF"/>
          <w:sz w:val="20"/>
          <w:szCs w:val="20"/>
        </w:rPr>
        <w:t xml:space="preserve"> </w:t>
      </w:r>
      <w:proofErr w:type="gramStart"/>
      <w:r w:rsidRPr="00A00087">
        <w:rPr>
          <w:color w:val="404040" w:themeColor="text1" w:themeTint="BF"/>
          <w:sz w:val="20"/>
          <w:szCs w:val="20"/>
        </w:rPr>
        <w:t>VARCHAR(</w:t>
      </w:r>
      <w:proofErr w:type="gramEnd"/>
      <w:r w:rsidRPr="00A00087">
        <w:rPr>
          <w:color w:val="404040" w:themeColor="text1" w:themeTint="BF"/>
          <w:sz w:val="20"/>
          <w:szCs w:val="20"/>
        </w:rPr>
        <w:t>255) NOT NULL,</w:t>
      </w:r>
    </w:p>
    <w:p w14:paraId="47FB22F2" w14:textId="7777777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    </w:t>
      </w:r>
      <w:proofErr w:type="spellStart"/>
      <w:r w:rsidRPr="00A00087">
        <w:rPr>
          <w:color w:val="404040" w:themeColor="text1" w:themeTint="BF"/>
          <w:sz w:val="20"/>
          <w:szCs w:val="20"/>
        </w:rPr>
        <w:t>fecha_creacion</w:t>
      </w:r>
      <w:proofErr w:type="spellEnd"/>
      <w:r w:rsidRPr="00A00087">
        <w:rPr>
          <w:color w:val="404040" w:themeColor="text1" w:themeTint="BF"/>
          <w:sz w:val="20"/>
          <w:szCs w:val="20"/>
        </w:rPr>
        <w:t xml:space="preserve"> TIMESTAMP DEFAULT CURRENT_TIMESTAMP,</w:t>
      </w:r>
    </w:p>
    <w:p w14:paraId="08788ACA" w14:textId="7777777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    </w:t>
      </w:r>
      <w:proofErr w:type="spellStart"/>
      <w:r w:rsidRPr="00A00087">
        <w:rPr>
          <w:color w:val="404040" w:themeColor="text1" w:themeTint="BF"/>
          <w:sz w:val="20"/>
          <w:szCs w:val="20"/>
        </w:rPr>
        <w:t>estado</w:t>
      </w:r>
      <w:proofErr w:type="spellEnd"/>
      <w:r w:rsidRPr="00A00087">
        <w:rPr>
          <w:color w:val="404040" w:themeColor="text1" w:themeTint="BF"/>
          <w:sz w:val="20"/>
          <w:szCs w:val="20"/>
        </w:rPr>
        <w:t xml:space="preserve"> ENUM('</w:t>
      </w:r>
      <w:proofErr w:type="spellStart"/>
      <w:r w:rsidRPr="00A00087">
        <w:rPr>
          <w:color w:val="404040" w:themeColor="text1" w:themeTint="BF"/>
          <w:sz w:val="20"/>
          <w:szCs w:val="20"/>
        </w:rPr>
        <w:t>pendiente</w:t>
      </w:r>
      <w:proofErr w:type="spellEnd"/>
      <w:r w:rsidRPr="00A00087">
        <w:rPr>
          <w:color w:val="404040" w:themeColor="text1" w:themeTint="BF"/>
          <w:sz w:val="20"/>
          <w:szCs w:val="20"/>
        </w:rPr>
        <w:t>','en_</w:t>
      </w:r>
      <w:proofErr w:type="spellStart"/>
      <w:r w:rsidRPr="00A00087">
        <w:rPr>
          <w:color w:val="404040" w:themeColor="text1" w:themeTint="BF"/>
          <w:sz w:val="20"/>
          <w:szCs w:val="20"/>
        </w:rPr>
        <w:t>camino</w:t>
      </w:r>
      <w:proofErr w:type="spellEnd"/>
      <w:r w:rsidRPr="00A00087">
        <w:rPr>
          <w:color w:val="404040" w:themeColor="text1" w:themeTint="BF"/>
          <w:sz w:val="20"/>
          <w:szCs w:val="20"/>
        </w:rPr>
        <w:t>','</w:t>
      </w:r>
      <w:proofErr w:type="spellStart"/>
      <w:r w:rsidRPr="00A00087">
        <w:rPr>
          <w:color w:val="404040" w:themeColor="text1" w:themeTint="BF"/>
          <w:sz w:val="20"/>
          <w:szCs w:val="20"/>
        </w:rPr>
        <w:t>entregado</w:t>
      </w:r>
      <w:proofErr w:type="spellEnd"/>
      <w:r w:rsidRPr="00A00087">
        <w:rPr>
          <w:color w:val="404040" w:themeColor="text1" w:themeTint="BF"/>
          <w:sz w:val="20"/>
          <w:szCs w:val="20"/>
        </w:rPr>
        <w:t>') DEFAULT '</w:t>
      </w:r>
      <w:proofErr w:type="spellStart"/>
      <w:r w:rsidRPr="00A00087">
        <w:rPr>
          <w:color w:val="404040" w:themeColor="text1" w:themeTint="BF"/>
          <w:sz w:val="20"/>
          <w:szCs w:val="20"/>
        </w:rPr>
        <w:t>pendiente</w:t>
      </w:r>
      <w:proofErr w:type="spellEnd"/>
      <w:r w:rsidRPr="00A00087">
        <w:rPr>
          <w:color w:val="404040" w:themeColor="text1" w:themeTint="BF"/>
          <w:sz w:val="20"/>
          <w:szCs w:val="20"/>
        </w:rPr>
        <w:t>',</w:t>
      </w:r>
    </w:p>
    <w:p w14:paraId="137117F0" w14:textId="7777777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lastRenderedPageBreak/>
        <w:t xml:space="preserve">    FOREIGN KEY (</w:t>
      </w:r>
      <w:proofErr w:type="spellStart"/>
      <w:r w:rsidRPr="00A00087">
        <w:rPr>
          <w:color w:val="404040" w:themeColor="text1" w:themeTint="BF"/>
          <w:sz w:val="20"/>
          <w:szCs w:val="20"/>
        </w:rPr>
        <w:t>id_cliente</w:t>
      </w:r>
      <w:proofErr w:type="spellEnd"/>
      <w:r w:rsidRPr="00A00087">
        <w:rPr>
          <w:color w:val="404040" w:themeColor="text1" w:themeTint="BF"/>
          <w:sz w:val="20"/>
          <w:szCs w:val="20"/>
        </w:rPr>
        <w:t xml:space="preserve">) REFERENCES </w:t>
      </w:r>
      <w:proofErr w:type="spellStart"/>
      <w:r w:rsidRPr="00A00087">
        <w:rPr>
          <w:color w:val="404040" w:themeColor="text1" w:themeTint="BF"/>
          <w:sz w:val="20"/>
          <w:szCs w:val="20"/>
        </w:rPr>
        <w:t>clientes</w:t>
      </w:r>
      <w:proofErr w:type="spellEnd"/>
      <w:r w:rsidRPr="00A00087">
        <w:rPr>
          <w:color w:val="404040" w:themeColor="text1" w:themeTint="BF"/>
          <w:sz w:val="20"/>
          <w:szCs w:val="20"/>
        </w:rPr>
        <w:t>(</w:t>
      </w:r>
      <w:proofErr w:type="spellStart"/>
      <w:r w:rsidRPr="00A00087">
        <w:rPr>
          <w:color w:val="404040" w:themeColor="text1" w:themeTint="BF"/>
          <w:sz w:val="20"/>
          <w:szCs w:val="20"/>
        </w:rPr>
        <w:t>id_cliente</w:t>
      </w:r>
      <w:proofErr w:type="spellEnd"/>
      <w:r w:rsidRPr="00A00087">
        <w:rPr>
          <w:color w:val="404040" w:themeColor="text1" w:themeTint="BF"/>
          <w:sz w:val="20"/>
          <w:szCs w:val="20"/>
        </w:rPr>
        <w:t>)</w:t>
      </w:r>
    </w:p>
    <w:p w14:paraId="23E0EDE0" w14:textId="339A500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>);</w:t>
      </w:r>
    </w:p>
    <w:p w14:paraId="687EB0A8" w14:textId="7777777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CREATE TABLE </w:t>
      </w:r>
      <w:proofErr w:type="spellStart"/>
      <w:r w:rsidRPr="00A00087">
        <w:rPr>
          <w:color w:val="404040" w:themeColor="text1" w:themeTint="BF"/>
          <w:sz w:val="20"/>
          <w:szCs w:val="20"/>
        </w:rPr>
        <w:t>asignaciones</w:t>
      </w:r>
      <w:proofErr w:type="spellEnd"/>
      <w:r w:rsidRPr="00A00087">
        <w:rPr>
          <w:color w:val="404040" w:themeColor="text1" w:themeTint="BF"/>
          <w:sz w:val="20"/>
          <w:szCs w:val="20"/>
        </w:rPr>
        <w:t xml:space="preserve"> (</w:t>
      </w:r>
    </w:p>
    <w:p w14:paraId="5F4C051B" w14:textId="7777777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    </w:t>
      </w:r>
      <w:proofErr w:type="spellStart"/>
      <w:r w:rsidRPr="00A00087">
        <w:rPr>
          <w:color w:val="404040" w:themeColor="text1" w:themeTint="BF"/>
          <w:sz w:val="20"/>
          <w:szCs w:val="20"/>
        </w:rPr>
        <w:t>id_asignacion</w:t>
      </w:r>
      <w:proofErr w:type="spellEnd"/>
      <w:r w:rsidRPr="00A00087">
        <w:rPr>
          <w:color w:val="404040" w:themeColor="text1" w:themeTint="BF"/>
          <w:sz w:val="20"/>
          <w:szCs w:val="20"/>
        </w:rPr>
        <w:t xml:space="preserve"> INT AUTO_INCREMENT PRIMARY KEY,</w:t>
      </w:r>
    </w:p>
    <w:p w14:paraId="026CC21E" w14:textId="7777777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    </w:t>
      </w:r>
      <w:proofErr w:type="spellStart"/>
      <w:r w:rsidRPr="00A00087">
        <w:rPr>
          <w:color w:val="404040" w:themeColor="text1" w:themeTint="BF"/>
          <w:sz w:val="20"/>
          <w:szCs w:val="20"/>
        </w:rPr>
        <w:t>id_pedido</w:t>
      </w:r>
      <w:proofErr w:type="spellEnd"/>
      <w:r w:rsidRPr="00A00087">
        <w:rPr>
          <w:color w:val="404040" w:themeColor="text1" w:themeTint="BF"/>
          <w:sz w:val="20"/>
          <w:szCs w:val="20"/>
        </w:rPr>
        <w:t xml:space="preserve"> INT,</w:t>
      </w:r>
    </w:p>
    <w:p w14:paraId="215F9C31" w14:textId="7777777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    </w:t>
      </w:r>
      <w:proofErr w:type="spellStart"/>
      <w:r w:rsidRPr="00A00087">
        <w:rPr>
          <w:color w:val="404040" w:themeColor="text1" w:themeTint="BF"/>
          <w:sz w:val="20"/>
          <w:szCs w:val="20"/>
        </w:rPr>
        <w:t>id_chofer</w:t>
      </w:r>
      <w:proofErr w:type="spellEnd"/>
      <w:r w:rsidRPr="00A00087">
        <w:rPr>
          <w:color w:val="404040" w:themeColor="text1" w:themeTint="BF"/>
          <w:sz w:val="20"/>
          <w:szCs w:val="20"/>
        </w:rPr>
        <w:t xml:space="preserve"> INT,</w:t>
      </w:r>
    </w:p>
    <w:p w14:paraId="6BF7CC7B" w14:textId="7777777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    </w:t>
      </w:r>
      <w:proofErr w:type="spellStart"/>
      <w:r w:rsidRPr="00A00087">
        <w:rPr>
          <w:color w:val="404040" w:themeColor="text1" w:themeTint="BF"/>
          <w:sz w:val="20"/>
          <w:szCs w:val="20"/>
        </w:rPr>
        <w:t>id_vehiculo</w:t>
      </w:r>
      <w:proofErr w:type="spellEnd"/>
      <w:r w:rsidRPr="00A00087">
        <w:rPr>
          <w:color w:val="404040" w:themeColor="text1" w:themeTint="BF"/>
          <w:sz w:val="20"/>
          <w:szCs w:val="20"/>
        </w:rPr>
        <w:t xml:space="preserve"> INT,</w:t>
      </w:r>
    </w:p>
    <w:p w14:paraId="1C6C82DF" w14:textId="7777777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    </w:t>
      </w:r>
      <w:proofErr w:type="spellStart"/>
      <w:r w:rsidRPr="00A00087">
        <w:rPr>
          <w:color w:val="404040" w:themeColor="text1" w:themeTint="BF"/>
          <w:sz w:val="20"/>
          <w:szCs w:val="20"/>
        </w:rPr>
        <w:t>fecha_asignacion</w:t>
      </w:r>
      <w:proofErr w:type="spellEnd"/>
      <w:r w:rsidRPr="00A00087">
        <w:rPr>
          <w:color w:val="404040" w:themeColor="text1" w:themeTint="BF"/>
          <w:sz w:val="20"/>
          <w:szCs w:val="20"/>
        </w:rPr>
        <w:t xml:space="preserve"> TIMESTAMP DEFAULT CURRENT_TIMESTAMP,</w:t>
      </w:r>
    </w:p>
    <w:p w14:paraId="09E565FA" w14:textId="7777777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    </w:t>
      </w:r>
      <w:proofErr w:type="spellStart"/>
      <w:r w:rsidRPr="00A00087">
        <w:rPr>
          <w:color w:val="404040" w:themeColor="text1" w:themeTint="BF"/>
          <w:sz w:val="20"/>
          <w:szCs w:val="20"/>
        </w:rPr>
        <w:t>estado</w:t>
      </w:r>
      <w:proofErr w:type="spellEnd"/>
      <w:r w:rsidRPr="00A00087">
        <w:rPr>
          <w:color w:val="404040" w:themeColor="text1" w:themeTint="BF"/>
          <w:sz w:val="20"/>
          <w:szCs w:val="20"/>
        </w:rPr>
        <w:t xml:space="preserve"> ENUM('</w:t>
      </w:r>
      <w:proofErr w:type="spellStart"/>
      <w:r w:rsidRPr="00A00087">
        <w:rPr>
          <w:color w:val="404040" w:themeColor="text1" w:themeTint="BF"/>
          <w:sz w:val="20"/>
          <w:szCs w:val="20"/>
        </w:rPr>
        <w:t>pendiente</w:t>
      </w:r>
      <w:proofErr w:type="spellEnd"/>
      <w:r w:rsidRPr="00A00087">
        <w:rPr>
          <w:color w:val="404040" w:themeColor="text1" w:themeTint="BF"/>
          <w:sz w:val="20"/>
          <w:szCs w:val="20"/>
        </w:rPr>
        <w:t>','en_</w:t>
      </w:r>
      <w:proofErr w:type="spellStart"/>
      <w:r w:rsidRPr="00A00087">
        <w:rPr>
          <w:color w:val="404040" w:themeColor="text1" w:themeTint="BF"/>
          <w:sz w:val="20"/>
          <w:szCs w:val="20"/>
        </w:rPr>
        <w:t>camino</w:t>
      </w:r>
      <w:proofErr w:type="spellEnd"/>
      <w:r w:rsidRPr="00A00087">
        <w:rPr>
          <w:color w:val="404040" w:themeColor="text1" w:themeTint="BF"/>
          <w:sz w:val="20"/>
          <w:szCs w:val="20"/>
        </w:rPr>
        <w:t>','</w:t>
      </w:r>
      <w:proofErr w:type="spellStart"/>
      <w:r w:rsidRPr="00A00087">
        <w:rPr>
          <w:color w:val="404040" w:themeColor="text1" w:themeTint="BF"/>
          <w:sz w:val="20"/>
          <w:szCs w:val="20"/>
        </w:rPr>
        <w:t>entregado</w:t>
      </w:r>
      <w:proofErr w:type="spellEnd"/>
      <w:r w:rsidRPr="00A00087">
        <w:rPr>
          <w:color w:val="404040" w:themeColor="text1" w:themeTint="BF"/>
          <w:sz w:val="20"/>
          <w:szCs w:val="20"/>
        </w:rPr>
        <w:t>') DEFAULT '</w:t>
      </w:r>
      <w:proofErr w:type="spellStart"/>
      <w:r w:rsidRPr="00A00087">
        <w:rPr>
          <w:color w:val="404040" w:themeColor="text1" w:themeTint="BF"/>
          <w:sz w:val="20"/>
          <w:szCs w:val="20"/>
        </w:rPr>
        <w:t>pendiente</w:t>
      </w:r>
      <w:proofErr w:type="spellEnd"/>
      <w:r w:rsidRPr="00A00087">
        <w:rPr>
          <w:color w:val="404040" w:themeColor="text1" w:themeTint="BF"/>
          <w:sz w:val="20"/>
          <w:szCs w:val="20"/>
        </w:rPr>
        <w:t>',</w:t>
      </w:r>
    </w:p>
    <w:p w14:paraId="4085EDCE" w14:textId="7777777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    evidencia </w:t>
      </w:r>
      <w:proofErr w:type="gramStart"/>
      <w:r w:rsidRPr="00A00087">
        <w:rPr>
          <w:color w:val="404040" w:themeColor="text1" w:themeTint="BF"/>
          <w:sz w:val="20"/>
          <w:szCs w:val="20"/>
        </w:rPr>
        <w:t>VARCHAR(</w:t>
      </w:r>
      <w:proofErr w:type="gramEnd"/>
      <w:r w:rsidRPr="00A00087">
        <w:rPr>
          <w:color w:val="404040" w:themeColor="text1" w:themeTint="BF"/>
          <w:sz w:val="20"/>
          <w:szCs w:val="20"/>
        </w:rPr>
        <w:t>255),</w:t>
      </w:r>
    </w:p>
    <w:p w14:paraId="6D00C456" w14:textId="7777777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    FOREIGN KEY (</w:t>
      </w:r>
      <w:proofErr w:type="spellStart"/>
      <w:r w:rsidRPr="00A00087">
        <w:rPr>
          <w:color w:val="404040" w:themeColor="text1" w:themeTint="BF"/>
          <w:sz w:val="20"/>
          <w:szCs w:val="20"/>
        </w:rPr>
        <w:t>id_pedido</w:t>
      </w:r>
      <w:proofErr w:type="spellEnd"/>
      <w:r w:rsidRPr="00A00087">
        <w:rPr>
          <w:color w:val="404040" w:themeColor="text1" w:themeTint="BF"/>
          <w:sz w:val="20"/>
          <w:szCs w:val="20"/>
        </w:rPr>
        <w:t>) REFERENCES pedidos(</w:t>
      </w:r>
      <w:proofErr w:type="spellStart"/>
      <w:r w:rsidRPr="00A00087">
        <w:rPr>
          <w:color w:val="404040" w:themeColor="text1" w:themeTint="BF"/>
          <w:sz w:val="20"/>
          <w:szCs w:val="20"/>
        </w:rPr>
        <w:t>id_pedido</w:t>
      </w:r>
      <w:proofErr w:type="spellEnd"/>
      <w:r w:rsidRPr="00A00087">
        <w:rPr>
          <w:color w:val="404040" w:themeColor="text1" w:themeTint="BF"/>
          <w:sz w:val="20"/>
          <w:szCs w:val="20"/>
        </w:rPr>
        <w:t>),</w:t>
      </w:r>
    </w:p>
    <w:p w14:paraId="5179028A" w14:textId="7777777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    FOREIGN KEY (</w:t>
      </w:r>
      <w:proofErr w:type="spellStart"/>
      <w:r w:rsidRPr="00A00087">
        <w:rPr>
          <w:color w:val="404040" w:themeColor="text1" w:themeTint="BF"/>
          <w:sz w:val="20"/>
          <w:szCs w:val="20"/>
        </w:rPr>
        <w:t>id_chofer</w:t>
      </w:r>
      <w:proofErr w:type="spellEnd"/>
      <w:r w:rsidRPr="00A00087">
        <w:rPr>
          <w:color w:val="404040" w:themeColor="text1" w:themeTint="BF"/>
          <w:sz w:val="20"/>
          <w:szCs w:val="20"/>
        </w:rPr>
        <w:t xml:space="preserve">) REFERENCES </w:t>
      </w:r>
      <w:proofErr w:type="spellStart"/>
      <w:r w:rsidRPr="00A00087">
        <w:rPr>
          <w:color w:val="404040" w:themeColor="text1" w:themeTint="BF"/>
          <w:sz w:val="20"/>
          <w:szCs w:val="20"/>
        </w:rPr>
        <w:t>choferes</w:t>
      </w:r>
      <w:proofErr w:type="spellEnd"/>
      <w:r w:rsidRPr="00A00087">
        <w:rPr>
          <w:color w:val="404040" w:themeColor="text1" w:themeTint="BF"/>
          <w:sz w:val="20"/>
          <w:szCs w:val="20"/>
        </w:rPr>
        <w:t>(</w:t>
      </w:r>
      <w:proofErr w:type="spellStart"/>
      <w:r w:rsidRPr="00A00087">
        <w:rPr>
          <w:color w:val="404040" w:themeColor="text1" w:themeTint="BF"/>
          <w:sz w:val="20"/>
          <w:szCs w:val="20"/>
        </w:rPr>
        <w:t>id_chofer</w:t>
      </w:r>
      <w:proofErr w:type="spellEnd"/>
      <w:r w:rsidRPr="00A00087">
        <w:rPr>
          <w:color w:val="404040" w:themeColor="text1" w:themeTint="BF"/>
          <w:sz w:val="20"/>
          <w:szCs w:val="20"/>
        </w:rPr>
        <w:t>),</w:t>
      </w:r>
    </w:p>
    <w:p w14:paraId="2A63462B" w14:textId="77777777" w:rsidR="00075480" w:rsidRPr="00A00087" w:rsidRDefault="00075480" w:rsidP="00075480">
      <w:pPr>
        <w:shd w:val="clear" w:color="auto" w:fill="BFBFBF" w:themeFill="background1" w:themeFillShade="BF"/>
        <w:rPr>
          <w:color w:val="404040" w:themeColor="text1" w:themeTint="BF"/>
          <w:sz w:val="20"/>
          <w:szCs w:val="20"/>
        </w:rPr>
      </w:pPr>
      <w:r w:rsidRPr="00A00087">
        <w:rPr>
          <w:color w:val="404040" w:themeColor="text1" w:themeTint="BF"/>
          <w:sz w:val="20"/>
          <w:szCs w:val="20"/>
        </w:rPr>
        <w:t xml:space="preserve">    FOREIGN KEY (</w:t>
      </w:r>
      <w:proofErr w:type="spellStart"/>
      <w:r w:rsidRPr="00A00087">
        <w:rPr>
          <w:color w:val="404040" w:themeColor="text1" w:themeTint="BF"/>
          <w:sz w:val="20"/>
          <w:szCs w:val="20"/>
        </w:rPr>
        <w:t>id_vehiculo</w:t>
      </w:r>
      <w:proofErr w:type="spellEnd"/>
      <w:r w:rsidRPr="00A00087">
        <w:rPr>
          <w:color w:val="404040" w:themeColor="text1" w:themeTint="BF"/>
          <w:sz w:val="20"/>
          <w:szCs w:val="20"/>
        </w:rPr>
        <w:t xml:space="preserve">) REFERENCES </w:t>
      </w:r>
      <w:proofErr w:type="spellStart"/>
      <w:r w:rsidRPr="00A00087">
        <w:rPr>
          <w:color w:val="404040" w:themeColor="text1" w:themeTint="BF"/>
          <w:sz w:val="20"/>
          <w:szCs w:val="20"/>
        </w:rPr>
        <w:t>vehiculos</w:t>
      </w:r>
      <w:proofErr w:type="spellEnd"/>
      <w:r w:rsidRPr="00A00087">
        <w:rPr>
          <w:color w:val="404040" w:themeColor="text1" w:themeTint="BF"/>
          <w:sz w:val="20"/>
          <w:szCs w:val="20"/>
        </w:rPr>
        <w:t>(</w:t>
      </w:r>
      <w:proofErr w:type="spellStart"/>
      <w:r w:rsidRPr="00A00087">
        <w:rPr>
          <w:color w:val="404040" w:themeColor="text1" w:themeTint="BF"/>
          <w:sz w:val="20"/>
          <w:szCs w:val="20"/>
        </w:rPr>
        <w:t>id_vehiculo</w:t>
      </w:r>
      <w:proofErr w:type="spellEnd"/>
      <w:r w:rsidRPr="00A00087">
        <w:rPr>
          <w:color w:val="404040" w:themeColor="text1" w:themeTint="BF"/>
          <w:sz w:val="20"/>
          <w:szCs w:val="20"/>
        </w:rPr>
        <w:t>)</w:t>
      </w:r>
    </w:p>
    <w:p w14:paraId="798011E1" w14:textId="3D87B7E3" w:rsidR="00CE7F72" w:rsidRPr="00CE7F72" w:rsidRDefault="00075480" w:rsidP="00075480">
      <w:pPr>
        <w:shd w:val="clear" w:color="auto" w:fill="BFBFBF" w:themeFill="background1" w:themeFillShade="BF"/>
        <w:rPr>
          <w:color w:val="404040" w:themeColor="text1" w:themeTint="BF"/>
        </w:rPr>
      </w:pPr>
      <w:r w:rsidRPr="00A00087">
        <w:rPr>
          <w:color w:val="404040" w:themeColor="text1" w:themeTint="BF"/>
          <w:sz w:val="20"/>
          <w:szCs w:val="20"/>
        </w:rPr>
        <w:t>);</w:t>
      </w:r>
      <w:r w:rsidR="00CE7F72">
        <w:rPr>
          <w:color w:val="404040" w:themeColor="text1" w:themeTint="BF"/>
        </w:rPr>
        <w:br w:type="page"/>
      </w:r>
    </w:p>
    <w:p w14:paraId="6E8F244A" w14:textId="75F9DB43" w:rsidR="002E393F" w:rsidRPr="0080021E" w:rsidRDefault="00000000">
      <w:pPr>
        <w:pStyle w:val="Ttulo1"/>
        <w:rPr>
          <w:color w:val="404040" w:themeColor="text1" w:themeTint="BF"/>
        </w:rPr>
      </w:pPr>
      <w:r w:rsidRPr="0080021E">
        <w:rPr>
          <w:color w:val="404040" w:themeColor="text1" w:themeTint="BF"/>
        </w:rPr>
        <w:lastRenderedPageBreak/>
        <w:t>4. Diagramas</w:t>
      </w:r>
    </w:p>
    <w:p w14:paraId="04701044" w14:textId="59795BCF" w:rsidR="002E393F" w:rsidRPr="0080021E" w:rsidRDefault="00000000">
      <w:pPr>
        <w:pStyle w:val="Ttulo2"/>
        <w:rPr>
          <w:color w:val="404040" w:themeColor="text1" w:themeTint="BF"/>
        </w:rPr>
      </w:pPr>
      <w:r w:rsidRPr="0080021E">
        <w:rPr>
          <w:color w:val="404040" w:themeColor="text1" w:themeTint="BF"/>
        </w:rPr>
        <w:t xml:space="preserve">4.1 </w:t>
      </w:r>
      <w:proofErr w:type="spellStart"/>
      <w:r w:rsidRPr="0080021E">
        <w:rPr>
          <w:color w:val="404040" w:themeColor="text1" w:themeTint="BF"/>
        </w:rPr>
        <w:t>Diagramas</w:t>
      </w:r>
      <w:proofErr w:type="spellEnd"/>
      <w:r w:rsidRPr="0080021E">
        <w:rPr>
          <w:color w:val="404040" w:themeColor="text1" w:themeTint="BF"/>
        </w:rPr>
        <w:t xml:space="preserve"> de Casos de Uso</w:t>
      </w:r>
    </w:p>
    <w:p w14:paraId="5A2CAB09" w14:textId="2B1E6A6E" w:rsidR="002E393F" w:rsidRPr="0080021E" w:rsidRDefault="00000000">
      <w:pPr>
        <w:rPr>
          <w:color w:val="404040" w:themeColor="text1" w:themeTint="BF"/>
        </w:rPr>
      </w:pPr>
      <w:r w:rsidRPr="0080021E">
        <w:rPr>
          <w:color w:val="404040" w:themeColor="text1" w:themeTint="BF"/>
        </w:rPr>
        <w:t xml:space="preserve">Los </w:t>
      </w:r>
      <w:proofErr w:type="spellStart"/>
      <w:r w:rsidRPr="0080021E">
        <w:rPr>
          <w:color w:val="404040" w:themeColor="text1" w:themeTint="BF"/>
        </w:rPr>
        <w:t>casos</w:t>
      </w:r>
      <w:proofErr w:type="spellEnd"/>
      <w:r w:rsidRPr="0080021E">
        <w:rPr>
          <w:color w:val="404040" w:themeColor="text1" w:themeTint="BF"/>
        </w:rPr>
        <w:t xml:space="preserve"> de </w:t>
      </w:r>
      <w:proofErr w:type="spellStart"/>
      <w:r w:rsidRPr="0080021E">
        <w:rPr>
          <w:color w:val="404040" w:themeColor="text1" w:themeTint="BF"/>
        </w:rPr>
        <w:t>uso</w:t>
      </w:r>
      <w:proofErr w:type="spellEnd"/>
      <w:r w:rsidRPr="0080021E">
        <w:rPr>
          <w:color w:val="404040" w:themeColor="text1" w:themeTint="BF"/>
        </w:rPr>
        <w:t xml:space="preserve"> reflejan las interacciones entre los actores (Cliente, Chofer, Administrador) y el sistema.</w:t>
      </w:r>
    </w:p>
    <w:p w14:paraId="7EAA6A28" w14:textId="0BA243CD" w:rsidR="002E393F" w:rsidRPr="0080021E" w:rsidRDefault="00000000">
      <w:pPr>
        <w:rPr>
          <w:color w:val="404040" w:themeColor="text1" w:themeTint="BF"/>
        </w:rPr>
      </w:pPr>
      <w:proofErr w:type="spellStart"/>
      <w:r w:rsidRPr="0080021E">
        <w:rPr>
          <w:color w:val="404040" w:themeColor="text1" w:themeTint="BF"/>
        </w:rPr>
        <w:t>Insertar</w:t>
      </w:r>
      <w:proofErr w:type="spellEnd"/>
      <w:r w:rsidRPr="0080021E">
        <w:rPr>
          <w:color w:val="404040" w:themeColor="text1" w:themeTint="BF"/>
        </w:rPr>
        <w:t xml:space="preserve"> </w:t>
      </w:r>
      <w:proofErr w:type="spellStart"/>
      <w:r w:rsidRPr="0080021E">
        <w:rPr>
          <w:color w:val="404040" w:themeColor="text1" w:themeTint="BF"/>
        </w:rPr>
        <w:t>aquí</w:t>
      </w:r>
      <w:proofErr w:type="spellEnd"/>
      <w:r w:rsidRPr="0080021E">
        <w:rPr>
          <w:color w:val="404040" w:themeColor="text1" w:themeTint="BF"/>
        </w:rPr>
        <w:t xml:space="preserve"> </w:t>
      </w:r>
      <w:proofErr w:type="spellStart"/>
      <w:r w:rsidRPr="0080021E">
        <w:rPr>
          <w:color w:val="404040" w:themeColor="text1" w:themeTint="BF"/>
        </w:rPr>
        <w:t>los</w:t>
      </w:r>
      <w:proofErr w:type="spellEnd"/>
      <w:r w:rsidRPr="0080021E">
        <w:rPr>
          <w:color w:val="404040" w:themeColor="text1" w:themeTint="BF"/>
        </w:rPr>
        <w:t xml:space="preserve"> </w:t>
      </w:r>
      <w:proofErr w:type="gramStart"/>
      <w:r w:rsidRPr="0080021E">
        <w:rPr>
          <w:color w:val="404040" w:themeColor="text1" w:themeTint="BF"/>
        </w:rPr>
        <w:t>12</w:t>
      </w:r>
      <w:proofErr w:type="gramEnd"/>
      <w:r w:rsidRPr="0080021E">
        <w:rPr>
          <w:color w:val="404040" w:themeColor="text1" w:themeTint="BF"/>
        </w:rPr>
        <w:t xml:space="preserve"> casos de uso.</w:t>
      </w:r>
    </w:p>
    <w:p w14:paraId="6AB78454" w14:textId="2EF21F3C" w:rsidR="002E393F" w:rsidRPr="0080021E" w:rsidRDefault="00000000">
      <w:pPr>
        <w:pStyle w:val="Ttulo2"/>
        <w:rPr>
          <w:color w:val="404040" w:themeColor="text1" w:themeTint="BF"/>
        </w:rPr>
      </w:pPr>
      <w:r w:rsidRPr="0080021E">
        <w:rPr>
          <w:color w:val="404040" w:themeColor="text1" w:themeTint="BF"/>
        </w:rPr>
        <w:t xml:space="preserve">4.2 </w:t>
      </w:r>
      <w:proofErr w:type="spellStart"/>
      <w:r w:rsidRPr="0080021E">
        <w:rPr>
          <w:color w:val="404040" w:themeColor="text1" w:themeTint="BF"/>
        </w:rPr>
        <w:t>Diagramas</w:t>
      </w:r>
      <w:proofErr w:type="spellEnd"/>
      <w:r w:rsidRPr="0080021E">
        <w:rPr>
          <w:color w:val="404040" w:themeColor="text1" w:themeTint="BF"/>
        </w:rPr>
        <w:t xml:space="preserve"> de </w:t>
      </w:r>
      <w:proofErr w:type="spellStart"/>
      <w:r w:rsidRPr="0080021E">
        <w:rPr>
          <w:color w:val="404040" w:themeColor="text1" w:themeTint="BF"/>
        </w:rPr>
        <w:t>Clases</w:t>
      </w:r>
      <w:proofErr w:type="spellEnd"/>
    </w:p>
    <w:p w14:paraId="1D5C77D7" w14:textId="207AD531" w:rsidR="002E393F" w:rsidRDefault="00A00087">
      <w:pPr>
        <w:rPr>
          <w:color w:val="404040" w:themeColor="text1" w:themeTint="BF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3120" behindDoc="0" locked="0" layoutInCell="1" allowOverlap="1" wp14:anchorId="216AFF06" wp14:editId="6AE2201D">
            <wp:simplePos x="0" y="0"/>
            <wp:positionH relativeFrom="margin">
              <wp:posOffset>358140</wp:posOffset>
            </wp:positionH>
            <wp:positionV relativeFrom="margin">
              <wp:posOffset>1978660</wp:posOffset>
            </wp:positionV>
            <wp:extent cx="4680585" cy="6497955"/>
            <wp:effectExtent l="0" t="0" r="5715" b="0"/>
            <wp:wrapSquare wrapText="bothSides"/>
            <wp:docPr id="348734855" name="Imagen 5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34855" name="Imagen 5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649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80021E">
        <w:rPr>
          <w:color w:val="404040" w:themeColor="text1" w:themeTint="BF"/>
        </w:rPr>
        <w:t xml:space="preserve">Los </w:t>
      </w:r>
      <w:proofErr w:type="spellStart"/>
      <w:r w:rsidR="00000000" w:rsidRPr="0080021E">
        <w:rPr>
          <w:color w:val="404040" w:themeColor="text1" w:themeTint="BF"/>
        </w:rPr>
        <w:t>diagramas</w:t>
      </w:r>
      <w:proofErr w:type="spellEnd"/>
      <w:r w:rsidR="00000000" w:rsidRPr="0080021E">
        <w:rPr>
          <w:color w:val="404040" w:themeColor="text1" w:themeTint="BF"/>
        </w:rPr>
        <w:t xml:space="preserve"> de </w:t>
      </w:r>
      <w:proofErr w:type="spellStart"/>
      <w:r w:rsidR="00000000" w:rsidRPr="0080021E">
        <w:rPr>
          <w:color w:val="404040" w:themeColor="text1" w:themeTint="BF"/>
        </w:rPr>
        <w:t>clases</w:t>
      </w:r>
      <w:proofErr w:type="spellEnd"/>
      <w:r w:rsidR="00000000" w:rsidRPr="0080021E">
        <w:rPr>
          <w:color w:val="404040" w:themeColor="text1" w:themeTint="BF"/>
        </w:rPr>
        <w:t xml:space="preserve"> </w:t>
      </w:r>
      <w:proofErr w:type="spellStart"/>
      <w:r w:rsidR="00000000" w:rsidRPr="0080021E">
        <w:rPr>
          <w:color w:val="404040" w:themeColor="text1" w:themeTint="BF"/>
        </w:rPr>
        <w:t>muestran</w:t>
      </w:r>
      <w:proofErr w:type="spellEnd"/>
      <w:r w:rsidR="00000000" w:rsidRPr="0080021E">
        <w:rPr>
          <w:color w:val="404040" w:themeColor="text1" w:themeTint="BF"/>
        </w:rPr>
        <w:t xml:space="preserve"> la </w:t>
      </w:r>
      <w:proofErr w:type="spellStart"/>
      <w:r w:rsidR="00000000" w:rsidRPr="0080021E">
        <w:rPr>
          <w:color w:val="404040" w:themeColor="text1" w:themeTint="BF"/>
        </w:rPr>
        <w:t>estructura</w:t>
      </w:r>
      <w:proofErr w:type="spellEnd"/>
      <w:r w:rsidR="00000000" w:rsidRPr="0080021E">
        <w:rPr>
          <w:color w:val="404040" w:themeColor="text1" w:themeTint="BF"/>
        </w:rPr>
        <w:t xml:space="preserve"> del sistema y las </w:t>
      </w:r>
      <w:proofErr w:type="spellStart"/>
      <w:r w:rsidR="00000000" w:rsidRPr="0080021E">
        <w:rPr>
          <w:color w:val="404040" w:themeColor="text1" w:themeTint="BF"/>
        </w:rPr>
        <w:t>relaciones</w:t>
      </w:r>
      <w:proofErr w:type="spellEnd"/>
      <w:r w:rsidR="00000000" w:rsidRPr="0080021E">
        <w:rPr>
          <w:color w:val="404040" w:themeColor="text1" w:themeTint="BF"/>
        </w:rPr>
        <w:t xml:space="preserve"> entre </w:t>
      </w:r>
      <w:proofErr w:type="spellStart"/>
      <w:r w:rsidR="00000000" w:rsidRPr="0080021E">
        <w:rPr>
          <w:color w:val="404040" w:themeColor="text1" w:themeTint="BF"/>
        </w:rPr>
        <w:t>objetos</w:t>
      </w:r>
      <w:proofErr w:type="spellEnd"/>
      <w:r w:rsidR="00000000" w:rsidRPr="0080021E">
        <w:rPr>
          <w:color w:val="404040" w:themeColor="text1" w:themeTint="BF"/>
        </w:rPr>
        <w:t>.</w:t>
      </w:r>
    </w:p>
    <w:p w14:paraId="5DF4EF64" w14:textId="77777777" w:rsidR="00A00087" w:rsidRDefault="00A00087">
      <w:pPr>
        <w:rPr>
          <w:color w:val="404040" w:themeColor="text1" w:themeTint="BF"/>
        </w:rPr>
      </w:pPr>
    </w:p>
    <w:p w14:paraId="02FB4E2C" w14:textId="77777777" w:rsidR="00A00087" w:rsidRDefault="00A00087">
      <w:pPr>
        <w:rPr>
          <w:color w:val="404040" w:themeColor="text1" w:themeTint="BF"/>
        </w:rPr>
      </w:pPr>
    </w:p>
    <w:p w14:paraId="61D26A66" w14:textId="77777777" w:rsidR="00A00087" w:rsidRDefault="00A00087">
      <w:pPr>
        <w:rPr>
          <w:color w:val="404040" w:themeColor="text1" w:themeTint="BF"/>
        </w:rPr>
      </w:pPr>
    </w:p>
    <w:p w14:paraId="61E44915" w14:textId="77777777" w:rsidR="00A00087" w:rsidRDefault="00A00087">
      <w:pPr>
        <w:rPr>
          <w:color w:val="404040" w:themeColor="text1" w:themeTint="BF"/>
        </w:rPr>
      </w:pPr>
    </w:p>
    <w:p w14:paraId="2CB143DB" w14:textId="77777777" w:rsidR="00A00087" w:rsidRDefault="00A00087">
      <w:pPr>
        <w:rPr>
          <w:color w:val="404040" w:themeColor="text1" w:themeTint="BF"/>
        </w:rPr>
      </w:pPr>
    </w:p>
    <w:p w14:paraId="2FC34DE4" w14:textId="77777777" w:rsidR="00A00087" w:rsidRDefault="00A00087">
      <w:pPr>
        <w:rPr>
          <w:color w:val="404040" w:themeColor="text1" w:themeTint="BF"/>
        </w:rPr>
      </w:pPr>
    </w:p>
    <w:p w14:paraId="15F57DF9" w14:textId="77777777" w:rsidR="00A00087" w:rsidRDefault="00A00087">
      <w:pPr>
        <w:rPr>
          <w:color w:val="404040" w:themeColor="text1" w:themeTint="BF"/>
        </w:rPr>
      </w:pPr>
    </w:p>
    <w:p w14:paraId="280C5088" w14:textId="77777777" w:rsidR="00A00087" w:rsidRDefault="00A00087">
      <w:pPr>
        <w:rPr>
          <w:color w:val="404040" w:themeColor="text1" w:themeTint="BF"/>
        </w:rPr>
      </w:pPr>
    </w:p>
    <w:p w14:paraId="1A1EEA2B" w14:textId="77777777" w:rsidR="00A00087" w:rsidRDefault="00A00087">
      <w:pPr>
        <w:rPr>
          <w:color w:val="404040" w:themeColor="text1" w:themeTint="BF"/>
        </w:rPr>
      </w:pPr>
    </w:p>
    <w:p w14:paraId="37AC8C2A" w14:textId="77777777" w:rsidR="00A00087" w:rsidRDefault="00A00087">
      <w:pPr>
        <w:rPr>
          <w:color w:val="404040" w:themeColor="text1" w:themeTint="BF"/>
        </w:rPr>
      </w:pPr>
    </w:p>
    <w:p w14:paraId="5339D1B5" w14:textId="77777777" w:rsidR="00A00087" w:rsidRDefault="00A00087">
      <w:pPr>
        <w:rPr>
          <w:color w:val="404040" w:themeColor="text1" w:themeTint="BF"/>
        </w:rPr>
      </w:pPr>
    </w:p>
    <w:p w14:paraId="23CB343A" w14:textId="77777777" w:rsidR="00A00087" w:rsidRDefault="00A00087">
      <w:pPr>
        <w:rPr>
          <w:color w:val="404040" w:themeColor="text1" w:themeTint="BF"/>
        </w:rPr>
      </w:pPr>
    </w:p>
    <w:p w14:paraId="0BAEC906" w14:textId="77777777" w:rsidR="00A00087" w:rsidRDefault="00A00087">
      <w:pPr>
        <w:rPr>
          <w:color w:val="404040" w:themeColor="text1" w:themeTint="BF"/>
        </w:rPr>
      </w:pPr>
    </w:p>
    <w:p w14:paraId="23E2E862" w14:textId="77777777" w:rsidR="00A00087" w:rsidRDefault="00A00087">
      <w:pPr>
        <w:rPr>
          <w:color w:val="404040" w:themeColor="text1" w:themeTint="BF"/>
        </w:rPr>
      </w:pPr>
    </w:p>
    <w:p w14:paraId="51CE3149" w14:textId="77777777" w:rsidR="00A00087" w:rsidRDefault="00A00087">
      <w:pPr>
        <w:rPr>
          <w:color w:val="404040" w:themeColor="text1" w:themeTint="BF"/>
        </w:rPr>
      </w:pPr>
    </w:p>
    <w:p w14:paraId="01D7730D" w14:textId="77777777" w:rsidR="00A00087" w:rsidRDefault="00A00087">
      <w:pPr>
        <w:rPr>
          <w:color w:val="404040" w:themeColor="text1" w:themeTint="BF"/>
        </w:rPr>
      </w:pPr>
    </w:p>
    <w:p w14:paraId="6A68D738" w14:textId="77777777" w:rsidR="00A00087" w:rsidRDefault="00A00087">
      <w:pPr>
        <w:rPr>
          <w:color w:val="404040" w:themeColor="text1" w:themeTint="BF"/>
        </w:rPr>
      </w:pPr>
    </w:p>
    <w:p w14:paraId="76784152" w14:textId="77777777" w:rsidR="00A00087" w:rsidRDefault="00A00087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2003CBBC" w14:textId="317DF9BA" w:rsidR="00A00087" w:rsidRPr="0080021E" w:rsidRDefault="00A00087">
      <w:pPr>
        <w:rPr>
          <w:color w:val="404040" w:themeColor="text1" w:themeTint="BF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50048" behindDoc="0" locked="0" layoutInCell="1" allowOverlap="1" wp14:anchorId="108129E3" wp14:editId="2563C2AA">
            <wp:simplePos x="0" y="0"/>
            <wp:positionH relativeFrom="margin">
              <wp:posOffset>-982980</wp:posOffset>
            </wp:positionH>
            <wp:positionV relativeFrom="margin">
              <wp:posOffset>-775335</wp:posOffset>
            </wp:positionV>
            <wp:extent cx="4434840" cy="5633085"/>
            <wp:effectExtent l="0" t="0" r="3810" b="5715"/>
            <wp:wrapSquare wrapText="bothSides"/>
            <wp:docPr id="747139448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39448" name="Imagen 4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D7B44" w14:textId="3A1F7370" w:rsidR="00A00087" w:rsidRDefault="00A00087">
      <w:pP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6"/>
          <w:szCs w:val="26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7DF8CD52" wp14:editId="4FBA2740">
            <wp:simplePos x="0" y="0"/>
            <wp:positionH relativeFrom="margin">
              <wp:posOffset>1021080</wp:posOffset>
            </wp:positionH>
            <wp:positionV relativeFrom="margin">
              <wp:posOffset>3638550</wp:posOffset>
            </wp:positionV>
            <wp:extent cx="5486400" cy="4461510"/>
            <wp:effectExtent l="0" t="0" r="0" b="0"/>
            <wp:wrapSquare wrapText="bothSides"/>
            <wp:docPr id="2074911327" name="Imagen 6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11327" name="Imagen 6" descr="Pantalla de computadora con letras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 w:themeColor="text1" w:themeTint="BF"/>
        </w:rPr>
        <w:br w:type="page"/>
      </w:r>
    </w:p>
    <w:p w14:paraId="7C714CB2" w14:textId="639C5AC4" w:rsidR="00A00087" w:rsidRDefault="00A00087">
      <w:pPr>
        <w:pStyle w:val="Ttulo2"/>
        <w:rPr>
          <w:color w:val="404040" w:themeColor="text1" w:themeTint="BF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65408" behindDoc="0" locked="0" layoutInCell="1" allowOverlap="1" wp14:anchorId="47F110DB" wp14:editId="2A4A7E54">
            <wp:simplePos x="0" y="0"/>
            <wp:positionH relativeFrom="margin">
              <wp:posOffset>478790</wp:posOffset>
            </wp:positionH>
            <wp:positionV relativeFrom="margin">
              <wp:posOffset>175260</wp:posOffset>
            </wp:positionV>
            <wp:extent cx="4718050" cy="6461760"/>
            <wp:effectExtent l="0" t="0" r="6350" b="0"/>
            <wp:wrapSquare wrapText="bothSides"/>
            <wp:docPr id="902627057" name="Imagen 7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27057" name="Imagen 7" descr="Diagram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646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C8FA06" w14:textId="77777777" w:rsidR="00A00087" w:rsidRDefault="00A00087" w:rsidP="00A00087"/>
    <w:p w14:paraId="2826A1C1" w14:textId="77777777" w:rsidR="00A00087" w:rsidRDefault="00A00087" w:rsidP="00A00087"/>
    <w:p w14:paraId="5491618D" w14:textId="77777777" w:rsidR="00A00087" w:rsidRDefault="00A00087" w:rsidP="00A00087"/>
    <w:p w14:paraId="19FBA00A" w14:textId="77777777" w:rsidR="00A00087" w:rsidRDefault="00A00087" w:rsidP="00A00087"/>
    <w:p w14:paraId="1ABAB9F6" w14:textId="77777777" w:rsidR="00A00087" w:rsidRDefault="00A00087" w:rsidP="00A00087"/>
    <w:p w14:paraId="37F227CB" w14:textId="77777777" w:rsidR="00A00087" w:rsidRDefault="00A00087" w:rsidP="00A00087"/>
    <w:p w14:paraId="32A34090" w14:textId="77777777" w:rsidR="00A00087" w:rsidRDefault="00A00087" w:rsidP="00A00087"/>
    <w:p w14:paraId="1944F7A3" w14:textId="77777777" w:rsidR="00A00087" w:rsidRDefault="00A00087" w:rsidP="00A00087"/>
    <w:p w14:paraId="093A750E" w14:textId="77777777" w:rsidR="00A00087" w:rsidRDefault="00A00087" w:rsidP="00A00087"/>
    <w:p w14:paraId="5713BC53" w14:textId="77777777" w:rsidR="00A00087" w:rsidRDefault="00A00087" w:rsidP="00A00087"/>
    <w:p w14:paraId="69A835C0" w14:textId="77777777" w:rsidR="00A00087" w:rsidRDefault="00A00087" w:rsidP="00A00087"/>
    <w:p w14:paraId="5BFC8E3E" w14:textId="77777777" w:rsidR="00A00087" w:rsidRDefault="00A00087" w:rsidP="00A00087"/>
    <w:p w14:paraId="68777DA6" w14:textId="77777777" w:rsidR="00A00087" w:rsidRDefault="00A00087" w:rsidP="00A00087"/>
    <w:p w14:paraId="154008CB" w14:textId="77777777" w:rsidR="00A00087" w:rsidRDefault="00A00087" w:rsidP="00A00087"/>
    <w:p w14:paraId="4D8AC740" w14:textId="77777777" w:rsidR="00A00087" w:rsidRDefault="00A00087" w:rsidP="00A00087"/>
    <w:p w14:paraId="162F37EB" w14:textId="77777777" w:rsidR="00A00087" w:rsidRDefault="00A00087" w:rsidP="00A00087"/>
    <w:p w14:paraId="6B1AC3AE" w14:textId="77777777" w:rsidR="00A00087" w:rsidRDefault="00A00087" w:rsidP="00A00087"/>
    <w:p w14:paraId="17B10928" w14:textId="77777777" w:rsidR="00A00087" w:rsidRDefault="00A00087" w:rsidP="00A00087"/>
    <w:p w14:paraId="3F3033A3" w14:textId="77777777" w:rsidR="00A00087" w:rsidRDefault="00A00087" w:rsidP="00A00087"/>
    <w:p w14:paraId="3D7AD997" w14:textId="77777777" w:rsidR="00A00087" w:rsidRDefault="00A00087" w:rsidP="00A00087"/>
    <w:p w14:paraId="17970AF2" w14:textId="77777777" w:rsidR="00A00087" w:rsidRDefault="00A00087" w:rsidP="00A00087"/>
    <w:p w14:paraId="4003D1EE" w14:textId="77777777" w:rsidR="00A00087" w:rsidRDefault="00A00087" w:rsidP="00A00087"/>
    <w:p w14:paraId="3182B552" w14:textId="77777777" w:rsidR="00A00087" w:rsidRDefault="00A00087" w:rsidP="00A00087"/>
    <w:p w14:paraId="15F0E63C" w14:textId="77777777" w:rsidR="00A00087" w:rsidRPr="00A00087" w:rsidRDefault="00A00087" w:rsidP="00A00087"/>
    <w:p w14:paraId="3FDF12E5" w14:textId="37003EA4" w:rsidR="002E393F" w:rsidRPr="0080021E" w:rsidRDefault="00000000">
      <w:pPr>
        <w:pStyle w:val="Ttulo2"/>
        <w:rPr>
          <w:color w:val="404040" w:themeColor="text1" w:themeTint="BF"/>
        </w:rPr>
      </w:pPr>
      <w:r w:rsidRPr="0080021E">
        <w:rPr>
          <w:color w:val="404040" w:themeColor="text1" w:themeTint="BF"/>
        </w:rPr>
        <w:lastRenderedPageBreak/>
        <w:t xml:space="preserve">4.3 </w:t>
      </w:r>
      <w:proofErr w:type="spellStart"/>
      <w:r w:rsidRPr="0080021E">
        <w:rPr>
          <w:color w:val="404040" w:themeColor="text1" w:themeTint="BF"/>
        </w:rPr>
        <w:t>Diagramas</w:t>
      </w:r>
      <w:proofErr w:type="spellEnd"/>
      <w:r w:rsidRPr="0080021E">
        <w:rPr>
          <w:color w:val="404040" w:themeColor="text1" w:themeTint="BF"/>
        </w:rPr>
        <w:t xml:space="preserve"> de </w:t>
      </w:r>
      <w:proofErr w:type="spellStart"/>
      <w:r w:rsidRPr="0080021E">
        <w:rPr>
          <w:color w:val="404040" w:themeColor="text1" w:themeTint="BF"/>
        </w:rPr>
        <w:t>Secuencia</w:t>
      </w:r>
      <w:proofErr w:type="spellEnd"/>
    </w:p>
    <w:p w14:paraId="6BE4BE2B" w14:textId="342D6204" w:rsidR="002E393F" w:rsidRPr="0080021E" w:rsidRDefault="00000000">
      <w:pPr>
        <w:rPr>
          <w:color w:val="404040" w:themeColor="text1" w:themeTint="BF"/>
        </w:rPr>
      </w:pPr>
      <w:r w:rsidRPr="0080021E">
        <w:rPr>
          <w:color w:val="404040" w:themeColor="text1" w:themeTint="BF"/>
        </w:rPr>
        <w:t xml:space="preserve">Los </w:t>
      </w:r>
      <w:proofErr w:type="spellStart"/>
      <w:r w:rsidRPr="0080021E">
        <w:rPr>
          <w:color w:val="404040" w:themeColor="text1" w:themeTint="BF"/>
        </w:rPr>
        <w:t>diagramas</w:t>
      </w:r>
      <w:proofErr w:type="spellEnd"/>
      <w:r w:rsidRPr="0080021E">
        <w:rPr>
          <w:color w:val="404040" w:themeColor="text1" w:themeTint="BF"/>
        </w:rPr>
        <w:t xml:space="preserve"> de </w:t>
      </w:r>
      <w:proofErr w:type="spellStart"/>
      <w:r w:rsidRPr="0080021E">
        <w:rPr>
          <w:color w:val="404040" w:themeColor="text1" w:themeTint="BF"/>
        </w:rPr>
        <w:t>secuencia</w:t>
      </w:r>
      <w:proofErr w:type="spellEnd"/>
      <w:r w:rsidRPr="0080021E">
        <w:rPr>
          <w:color w:val="404040" w:themeColor="text1" w:themeTint="BF"/>
        </w:rPr>
        <w:t xml:space="preserve"> describen el flujo de eventos desde el pedido hasta la entrega final.</w:t>
      </w:r>
    </w:p>
    <w:p w14:paraId="416075CD" w14:textId="7AFC7B19" w:rsidR="002E393F" w:rsidRPr="0080021E" w:rsidRDefault="00000000">
      <w:pPr>
        <w:rPr>
          <w:color w:val="404040" w:themeColor="text1" w:themeTint="BF"/>
        </w:rPr>
      </w:pPr>
      <w:proofErr w:type="spellStart"/>
      <w:r w:rsidRPr="0080021E">
        <w:rPr>
          <w:color w:val="404040" w:themeColor="text1" w:themeTint="BF"/>
        </w:rPr>
        <w:t>Insertar</w:t>
      </w:r>
      <w:proofErr w:type="spellEnd"/>
      <w:r w:rsidRPr="0080021E">
        <w:rPr>
          <w:color w:val="404040" w:themeColor="text1" w:themeTint="BF"/>
        </w:rPr>
        <w:t xml:space="preserve"> </w:t>
      </w:r>
      <w:proofErr w:type="spellStart"/>
      <w:r w:rsidRPr="0080021E">
        <w:rPr>
          <w:color w:val="404040" w:themeColor="text1" w:themeTint="BF"/>
        </w:rPr>
        <w:t>aquí</w:t>
      </w:r>
      <w:proofErr w:type="spellEnd"/>
      <w:r w:rsidRPr="0080021E">
        <w:rPr>
          <w:color w:val="404040" w:themeColor="text1" w:themeTint="BF"/>
        </w:rPr>
        <w:t xml:space="preserve"> </w:t>
      </w:r>
      <w:proofErr w:type="spellStart"/>
      <w:r w:rsidRPr="0080021E">
        <w:rPr>
          <w:color w:val="404040" w:themeColor="text1" w:themeTint="BF"/>
        </w:rPr>
        <w:t>los</w:t>
      </w:r>
      <w:proofErr w:type="spellEnd"/>
      <w:r w:rsidRPr="0080021E">
        <w:rPr>
          <w:color w:val="404040" w:themeColor="text1" w:themeTint="BF"/>
        </w:rPr>
        <w:t xml:space="preserve"> </w:t>
      </w:r>
      <w:proofErr w:type="gramStart"/>
      <w:r w:rsidRPr="0080021E">
        <w:rPr>
          <w:color w:val="404040" w:themeColor="text1" w:themeTint="BF"/>
        </w:rPr>
        <w:t>4</w:t>
      </w:r>
      <w:proofErr w:type="gramEnd"/>
      <w:r w:rsidRPr="0080021E">
        <w:rPr>
          <w:color w:val="404040" w:themeColor="text1" w:themeTint="BF"/>
        </w:rPr>
        <w:t xml:space="preserve"> diagramas de secuencia.</w:t>
      </w:r>
    </w:p>
    <w:p w14:paraId="2C940ED1" w14:textId="47BD313A" w:rsidR="002E393F" w:rsidRPr="0080021E" w:rsidRDefault="00000000">
      <w:pPr>
        <w:pStyle w:val="Ttulo1"/>
        <w:rPr>
          <w:color w:val="404040" w:themeColor="text1" w:themeTint="BF"/>
        </w:rPr>
      </w:pPr>
      <w:r w:rsidRPr="0080021E">
        <w:rPr>
          <w:color w:val="404040" w:themeColor="text1" w:themeTint="BF"/>
        </w:rPr>
        <w:t>5. Mockups</w:t>
      </w:r>
    </w:p>
    <w:p w14:paraId="47093D7E" w14:textId="55FD027F" w:rsidR="002E393F" w:rsidRDefault="00000000">
      <w:pPr>
        <w:rPr>
          <w:color w:val="404040" w:themeColor="text1" w:themeTint="BF"/>
        </w:rPr>
      </w:pPr>
      <w:proofErr w:type="gramStart"/>
      <w:r w:rsidRPr="0080021E">
        <w:rPr>
          <w:color w:val="404040" w:themeColor="text1" w:themeTint="BF"/>
        </w:rPr>
        <w:t>Los</w:t>
      </w:r>
      <w:proofErr w:type="gramEnd"/>
      <w:r w:rsidRPr="0080021E">
        <w:rPr>
          <w:color w:val="404040" w:themeColor="text1" w:themeTint="BF"/>
        </w:rPr>
        <w:t xml:space="preserve"> mockups </w:t>
      </w:r>
      <w:proofErr w:type="spellStart"/>
      <w:r w:rsidRPr="0080021E">
        <w:rPr>
          <w:color w:val="404040" w:themeColor="text1" w:themeTint="BF"/>
        </w:rPr>
        <w:t>representan</w:t>
      </w:r>
      <w:proofErr w:type="spellEnd"/>
      <w:r w:rsidRPr="0080021E">
        <w:rPr>
          <w:color w:val="404040" w:themeColor="text1" w:themeTint="BF"/>
        </w:rPr>
        <w:t xml:space="preserve"> la interfaz gráfica de las diferentes vistas del sistema:</w:t>
      </w:r>
      <w:r w:rsidRPr="0080021E">
        <w:rPr>
          <w:color w:val="404040" w:themeColor="text1" w:themeTint="BF"/>
        </w:rPr>
        <w:br/>
        <w:t>- Cliente (formulario de pedidos, mis pedidos).</w:t>
      </w:r>
      <w:r w:rsidRPr="0080021E">
        <w:rPr>
          <w:color w:val="404040" w:themeColor="text1" w:themeTint="BF"/>
        </w:rPr>
        <w:br/>
        <w:t>- Chofer (pedidos asignados, actualización de estado, subir evidencia).</w:t>
      </w:r>
      <w:r w:rsidRPr="0080021E">
        <w:rPr>
          <w:color w:val="404040" w:themeColor="text1" w:themeTint="BF"/>
        </w:rPr>
        <w:br/>
        <w:t xml:space="preserve">- Administrador (gestión de pedidos, </w:t>
      </w:r>
      <w:proofErr w:type="spellStart"/>
      <w:r w:rsidRPr="0080021E">
        <w:rPr>
          <w:color w:val="404040" w:themeColor="text1" w:themeTint="BF"/>
        </w:rPr>
        <w:t>reportes</w:t>
      </w:r>
      <w:proofErr w:type="spellEnd"/>
      <w:r w:rsidRPr="0080021E">
        <w:rPr>
          <w:color w:val="404040" w:themeColor="text1" w:themeTint="BF"/>
        </w:rPr>
        <w:t xml:space="preserve">, </w:t>
      </w:r>
      <w:proofErr w:type="spellStart"/>
      <w:r w:rsidRPr="0080021E">
        <w:rPr>
          <w:color w:val="404040" w:themeColor="text1" w:themeTint="BF"/>
        </w:rPr>
        <w:t>incidencias</w:t>
      </w:r>
      <w:proofErr w:type="spellEnd"/>
      <w:r w:rsidRPr="0080021E">
        <w:rPr>
          <w:color w:val="404040" w:themeColor="text1" w:themeTint="BF"/>
        </w:rPr>
        <w:t xml:space="preserve">, </w:t>
      </w:r>
      <w:proofErr w:type="spellStart"/>
      <w:r w:rsidRPr="0080021E">
        <w:rPr>
          <w:color w:val="404040" w:themeColor="text1" w:themeTint="BF"/>
        </w:rPr>
        <w:t>métricas</w:t>
      </w:r>
      <w:proofErr w:type="spellEnd"/>
      <w:r w:rsidRPr="0080021E">
        <w:rPr>
          <w:color w:val="404040" w:themeColor="text1" w:themeTint="BF"/>
        </w:rPr>
        <w:t>).</w:t>
      </w:r>
    </w:p>
    <w:p w14:paraId="7B5AE95E" w14:textId="5CE6A225" w:rsidR="00A00087" w:rsidRDefault="00A00087">
      <w:pPr>
        <w:rPr>
          <w:color w:val="404040" w:themeColor="text1" w:themeTint="BF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9504" behindDoc="0" locked="0" layoutInCell="1" allowOverlap="1" wp14:anchorId="32587DFC" wp14:editId="1032E8F7">
            <wp:simplePos x="0" y="0"/>
            <wp:positionH relativeFrom="margin">
              <wp:posOffset>-457200</wp:posOffset>
            </wp:positionH>
            <wp:positionV relativeFrom="margin">
              <wp:posOffset>3040380</wp:posOffset>
            </wp:positionV>
            <wp:extent cx="6355080" cy="3840480"/>
            <wp:effectExtent l="0" t="0" r="7620" b="7620"/>
            <wp:wrapSquare wrapText="bothSides"/>
            <wp:docPr id="1927233517" name="Imagen 8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33517" name="Imagen 8" descr="Interfaz de usuario gráfica, Aplicación, Tabl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404040" w:themeColor="text1" w:themeTint="BF"/>
        </w:rPr>
        <w:br/>
        <w:t>Vista admin – Dashboard.</w:t>
      </w:r>
    </w:p>
    <w:p w14:paraId="5438D5C2" w14:textId="77777777" w:rsidR="00A00087" w:rsidRDefault="00A00087">
      <w:pPr>
        <w:rPr>
          <w:color w:val="404040" w:themeColor="text1" w:themeTint="BF"/>
        </w:rPr>
      </w:pPr>
    </w:p>
    <w:p w14:paraId="016B32A3" w14:textId="77777777" w:rsidR="00A00087" w:rsidRDefault="00A00087">
      <w:pPr>
        <w:rPr>
          <w:color w:val="404040" w:themeColor="text1" w:themeTint="BF"/>
        </w:rPr>
      </w:pPr>
    </w:p>
    <w:p w14:paraId="0672FCC4" w14:textId="77777777" w:rsidR="00A00087" w:rsidRDefault="00A00087">
      <w:pPr>
        <w:rPr>
          <w:color w:val="404040" w:themeColor="text1" w:themeTint="BF"/>
        </w:rPr>
      </w:pPr>
    </w:p>
    <w:p w14:paraId="7D09A68D" w14:textId="77777777" w:rsidR="00A00087" w:rsidRDefault="00A00087">
      <w:pPr>
        <w:rPr>
          <w:color w:val="404040" w:themeColor="text1" w:themeTint="BF"/>
        </w:rPr>
      </w:pPr>
    </w:p>
    <w:p w14:paraId="00D36613" w14:textId="37921C9D" w:rsidR="00A00087" w:rsidRDefault="00A00087">
      <w:pPr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 xml:space="preserve">Vista </w:t>
      </w:r>
      <w:proofErr w:type="spellStart"/>
      <w:r>
        <w:rPr>
          <w:color w:val="404040" w:themeColor="text1" w:themeTint="BF"/>
        </w:rPr>
        <w:t>cliente</w:t>
      </w:r>
      <w:proofErr w:type="spellEnd"/>
      <w:r>
        <w:rPr>
          <w:color w:val="404040" w:themeColor="text1" w:themeTint="BF"/>
        </w:rPr>
        <w:t xml:space="preserve"> – Mis pedidos.</w:t>
      </w:r>
    </w:p>
    <w:p w14:paraId="0EFE1A1C" w14:textId="5849AB09" w:rsidR="00A00087" w:rsidRDefault="00A00087">
      <w:pPr>
        <w:rPr>
          <w:color w:val="404040" w:themeColor="text1" w:themeTint="BF"/>
        </w:rPr>
      </w:pPr>
      <w:r>
        <w:rPr>
          <w:noProof/>
          <w:color w:val="000000" w:themeColor="text1"/>
        </w:rPr>
        <w:drawing>
          <wp:inline distT="0" distB="0" distL="0" distR="0" wp14:anchorId="1F99C89E" wp14:editId="02FF8D41">
            <wp:extent cx="5486400" cy="4155440"/>
            <wp:effectExtent l="0" t="0" r="0" b="0"/>
            <wp:docPr id="1841882206" name="Imagen 9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82206" name="Imagen 9" descr="Interfaz de usuario gráfica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D516" w14:textId="172686CA" w:rsidR="00A00087" w:rsidRDefault="00A00087">
      <w:pPr>
        <w:rPr>
          <w:color w:val="404040" w:themeColor="text1" w:themeTint="BF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70528" behindDoc="0" locked="0" layoutInCell="1" allowOverlap="1" wp14:anchorId="17092511" wp14:editId="2B538A84">
            <wp:simplePos x="0" y="0"/>
            <wp:positionH relativeFrom="margin">
              <wp:posOffset>254000</wp:posOffset>
            </wp:positionH>
            <wp:positionV relativeFrom="margin">
              <wp:posOffset>5113020</wp:posOffset>
            </wp:positionV>
            <wp:extent cx="4994910" cy="3688080"/>
            <wp:effectExtent l="0" t="0" r="0" b="7620"/>
            <wp:wrapSquare wrapText="bothSides"/>
            <wp:docPr id="928877503" name="Imagen 10" descr="Interfaz de usuario gráfica, Texto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77503" name="Imagen 10" descr="Interfaz de usuario gráfica, Texto, Aplicació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color w:val="404040" w:themeColor="text1" w:themeTint="BF"/>
        </w:rPr>
        <w:t>Realizar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una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orden</w:t>
      </w:r>
      <w:proofErr w:type="spellEnd"/>
      <w:r>
        <w:rPr>
          <w:color w:val="404040" w:themeColor="text1" w:themeTint="BF"/>
        </w:rPr>
        <w:t>.</w:t>
      </w:r>
    </w:p>
    <w:p w14:paraId="6291EDD1" w14:textId="5D85EA73" w:rsidR="00A00087" w:rsidRPr="0080021E" w:rsidRDefault="00A00087">
      <w:pPr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>Vista chofer – Ver pedidos asignados.</w:t>
      </w:r>
    </w:p>
    <w:p w14:paraId="4888F53F" w14:textId="1D776CC6" w:rsidR="002E393F" w:rsidRDefault="00A00087">
      <w:pPr>
        <w:rPr>
          <w:color w:val="404040" w:themeColor="text1" w:themeTint="BF"/>
        </w:rPr>
      </w:pPr>
      <w:r>
        <w:rPr>
          <w:noProof/>
          <w:color w:val="000000" w:themeColor="text1"/>
        </w:rPr>
        <w:drawing>
          <wp:inline distT="0" distB="0" distL="0" distR="0" wp14:anchorId="154979C1" wp14:editId="2B56DC04">
            <wp:extent cx="5379720" cy="4090206"/>
            <wp:effectExtent l="0" t="0" r="0" b="5715"/>
            <wp:docPr id="1764036162" name="Imagen 1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36162" name="Imagen 11" descr="Interfaz de usuario gráfica, Tab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0386" cy="409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A289" w14:textId="2DB3E6B9" w:rsidR="00A00087" w:rsidRDefault="00A00087">
      <w:pPr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Actualizar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estado</w:t>
      </w:r>
      <w:proofErr w:type="spellEnd"/>
      <w:r>
        <w:rPr>
          <w:color w:val="404040" w:themeColor="text1" w:themeTint="BF"/>
        </w:rPr>
        <w:t xml:space="preserve"> del </w:t>
      </w:r>
      <w:proofErr w:type="spellStart"/>
      <w:r>
        <w:rPr>
          <w:color w:val="404040" w:themeColor="text1" w:themeTint="BF"/>
        </w:rPr>
        <w:t>pedido</w:t>
      </w:r>
      <w:proofErr w:type="spellEnd"/>
      <w:r>
        <w:rPr>
          <w:color w:val="404040" w:themeColor="text1" w:themeTint="BF"/>
        </w:rPr>
        <w:t>.</w:t>
      </w:r>
    </w:p>
    <w:p w14:paraId="1DDC4369" w14:textId="09949B7C" w:rsidR="00A00087" w:rsidRDefault="00A00087">
      <w:pPr>
        <w:rPr>
          <w:color w:val="404040" w:themeColor="text1" w:themeTint="BF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76672" behindDoc="0" locked="0" layoutInCell="1" allowOverlap="1" wp14:anchorId="2F71E758" wp14:editId="30788B25">
            <wp:simplePos x="0" y="0"/>
            <wp:positionH relativeFrom="margin">
              <wp:posOffset>495300</wp:posOffset>
            </wp:positionH>
            <wp:positionV relativeFrom="margin">
              <wp:posOffset>4968240</wp:posOffset>
            </wp:positionV>
            <wp:extent cx="4584065" cy="3475990"/>
            <wp:effectExtent l="0" t="0" r="6985" b="0"/>
            <wp:wrapSquare wrapText="bothSides"/>
            <wp:docPr id="1350727658" name="Imagen 1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27658" name="Imagen 12" descr="Diagram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5AB08" w14:textId="60779729" w:rsidR="00A00087" w:rsidRDefault="00A00087">
      <w:pPr>
        <w:rPr>
          <w:color w:val="404040" w:themeColor="text1" w:themeTint="BF"/>
        </w:rPr>
      </w:pPr>
    </w:p>
    <w:p w14:paraId="5227F198" w14:textId="53B2FB5B" w:rsidR="00A00087" w:rsidRDefault="00A00087">
      <w:pPr>
        <w:rPr>
          <w:color w:val="404040" w:themeColor="text1" w:themeTint="BF"/>
        </w:rPr>
      </w:pPr>
    </w:p>
    <w:p w14:paraId="7B1CC36B" w14:textId="77777777" w:rsidR="00A00087" w:rsidRDefault="00A00087">
      <w:pPr>
        <w:rPr>
          <w:color w:val="404040" w:themeColor="text1" w:themeTint="BF"/>
        </w:rPr>
      </w:pPr>
    </w:p>
    <w:p w14:paraId="24CEDE0D" w14:textId="77777777" w:rsidR="00A00087" w:rsidRDefault="00A00087">
      <w:pPr>
        <w:rPr>
          <w:color w:val="404040" w:themeColor="text1" w:themeTint="BF"/>
        </w:rPr>
      </w:pPr>
    </w:p>
    <w:p w14:paraId="5FFDDF72" w14:textId="77777777" w:rsidR="00A00087" w:rsidRPr="0080021E" w:rsidRDefault="00A00087">
      <w:pPr>
        <w:rPr>
          <w:color w:val="404040" w:themeColor="text1" w:themeTint="BF"/>
        </w:rPr>
      </w:pPr>
    </w:p>
    <w:p w14:paraId="49354FFF" w14:textId="5F6E7C0D" w:rsidR="002E393F" w:rsidRPr="0080021E" w:rsidRDefault="00000000">
      <w:pPr>
        <w:pStyle w:val="Ttulo1"/>
        <w:rPr>
          <w:color w:val="404040" w:themeColor="text1" w:themeTint="BF"/>
        </w:rPr>
      </w:pPr>
      <w:r w:rsidRPr="0080021E">
        <w:rPr>
          <w:color w:val="404040" w:themeColor="text1" w:themeTint="BF"/>
        </w:rPr>
        <w:lastRenderedPageBreak/>
        <w:t>6. Conclusiones</w:t>
      </w:r>
      <w:r w:rsidR="0097186A">
        <w:rPr>
          <w:color w:val="404040" w:themeColor="text1" w:themeTint="BF"/>
        </w:rPr>
        <w:br/>
      </w:r>
    </w:p>
    <w:p w14:paraId="1D4AC8DF" w14:textId="49221060" w:rsidR="002E393F" w:rsidRPr="0080021E" w:rsidRDefault="00000000">
      <w:pPr>
        <w:rPr>
          <w:color w:val="404040" w:themeColor="text1" w:themeTint="BF"/>
        </w:rPr>
      </w:pPr>
      <w:r w:rsidRPr="0080021E">
        <w:rPr>
          <w:color w:val="404040" w:themeColor="text1" w:themeTint="BF"/>
        </w:rPr>
        <w:t>El sistema propuesto permitirá:</w:t>
      </w:r>
      <w:r w:rsidRPr="0080021E">
        <w:rPr>
          <w:color w:val="404040" w:themeColor="text1" w:themeTint="BF"/>
        </w:rPr>
        <w:br/>
        <w:t>- Optimizar la gestión de distribución de GM Express.</w:t>
      </w:r>
      <w:r w:rsidRPr="0080021E">
        <w:rPr>
          <w:color w:val="404040" w:themeColor="text1" w:themeTint="BF"/>
        </w:rPr>
        <w:br/>
        <w:t>- Mejorar la trazabilidad de los pedidos y la transparencia hacia los clientes.</w:t>
      </w:r>
      <w:r w:rsidRPr="0080021E">
        <w:rPr>
          <w:color w:val="404040" w:themeColor="text1" w:themeTint="BF"/>
        </w:rPr>
        <w:br/>
        <w:t>- Generar métricas y reportes para apoyar la toma de decisiones estratégicas.</w:t>
      </w:r>
      <w:r w:rsidRPr="0080021E">
        <w:rPr>
          <w:color w:val="404040" w:themeColor="text1" w:themeTint="BF"/>
        </w:rPr>
        <w:br/>
        <w:t>- Facilitar la asignación y seguimiento de recursos en tiempo real.</w:t>
      </w:r>
      <w:r w:rsidRPr="0080021E">
        <w:rPr>
          <w:color w:val="404040" w:themeColor="text1" w:themeTint="BF"/>
        </w:rPr>
        <w:br/>
      </w:r>
      <w:r w:rsidRPr="0080021E">
        <w:rPr>
          <w:color w:val="404040" w:themeColor="text1" w:themeTint="BF"/>
        </w:rPr>
        <w:br/>
        <w:t>Como trabajo futuro, se plantea la integración con APIs de mapas y GPS en tiempo real, además del desarrollo de una aplicación móvil nativa.</w:t>
      </w:r>
    </w:p>
    <w:sectPr w:rsidR="002E393F" w:rsidRPr="0080021E" w:rsidSect="00034616">
      <w:footerReference w:type="default" r:id="rId2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CFB0D5" w14:textId="77777777" w:rsidR="002A2216" w:rsidRDefault="002A2216" w:rsidP="0080021E">
      <w:pPr>
        <w:spacing w:after="0" w:line="240" w:lineRule="auto"/>
      </w:pPr>
      <w:r>
        <w:separator/>
      </w:r>
    </w:p>
  </w:endnote>
  <w:endnote w:type="continuationSeparator" w:id="0">
    <w:p w14:paraId="50B53840" w14:textId="77777777" w:rsidR="002A2216" w:rsidRDefault="002A2216" w:rsidP="0080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78BDA" w14:textId="554882B6" w:rsidR="0080021E" w:rsidRPr="0080021E" w:rsidRDefault="0080021E" w:rsidP="0080021E">
    <w:pPr>
      <w:pStyle w:val="Piedepgina"/>
      <w:jc w:val="center"/>
      <w:rPr>
        <w:i/>
        <w:iCs/>
        <w:lang w:val="es-ES"/>
      </w:rPr>
    </w:pPr>
    <w:r w:rsidRPr="0080021E">
      <w:rPr>
        <w:i/>
        <w:iCs/>
        <w:lang w:val="es-ES"/>
      </w:rPr>
      <w:t xml:space="preserve">Informe proyecto GM Express - </w:t>
    </w:r>
    <w:proofErr w:type="spellStart"/>
    <w:r w:rsidRPr="0080021E">
      <w:rPr>
        <w:i/>
        <w:iCs/>
        <w:lang w:val="es-ES"/>
      </w:rPr>
      <w:t>Order</w:t>
    </w:r>
    <w:proofErr w:type="spellEnd"/>
    <w:r w:rsidRPr="0080021E">
      <w:rPr>
        <w:i/>
        <w:iCs/>
        <w:lang w:val="es-ES"/>
      </w:rPr>
      <w:t xml:space="preserve"> </w:t>
    </w:r>
    <w:proofErr w:type="spellStart"/>
    <w:r w:rsidRPr="0080021E">
      <w:rPr>
        <w:i/>
        <w:iCs/>
        <w:lang w:val="es-ES"/>
      </w:rPr>
      <w:t>Distribution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C22227" w14:textId="77777777" w:rsidR="002A2216" w:rsidRDefault="002A2216" w:rsidP="0080021E">
      <w:pPr>
        <w:spacing w:after="0" w:line="240" w:lineRule="auto"/>
      </w:pPr>
      <w:r>
        <w:separator/>
      </w:r>
    </w:p>
  </w:footnote>
  <w:footnote w:type="continuationSeparator" w:id="0">
    <w:p w14:paraId="64117DB0" w14:textId="77777777" w:rsidR="002A2216" w:rsidRDefault="002A2216" w:rsidP="00800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0C32AC"/>
    <w:multiLevelType w:val="multilevel"/>
    <w:tmpl w:val="53D0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C0A9D"/>
    <w:multiLevelType w:val="multilevel"/>
    <w:tmpl w:val="D020FED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674346"/>
    <w:multiLevelType w:val="multilevel"/>
    <w:tmpl w:val="19E2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38682">
    <w:abstractNumId w:val="8"/>
  </w:num>
  <w:num w:numId="2" w16cid:durableId="1413773415">
    <w:abstractNumId w:val="6"/>
  </w:num>
  <w:num w:numId="3" w16cid:durableId="1388603257">
    <w:abstractNumId w:val="5"/>
  </w:num>
  <w:num w:numId="4" w16cid:durableId="279842380">
    <w:abstractNumId w:val="4"/>
  </w:num>
  <w:num w:numId="5" w16cid:durableId="1872570419">
    <w:abstractNumId w:val="7"/>
  </w:num>
  <w:num w:numId="6" w16cid:durableId="579295083">
    <w:abstractNumId w:val="3"/>
  </w:num>
  <w:num w:numId="7" w16cid:durableId="690834611">
    <w:abstractNumId w:val="2"/>
  </w:num>
  <w:num w:numId="8" w16cid:durableId="1516772623">
    <w:abstractNumId w:val="1"/>
  </w:num>
  <w:num w:numId="9" w16cid:durableId="1922057637">
    <w:abstractNumId w:val="0"/>
  </w:num>
  <w:num w:numId="10" w16cid:durableId="348338315">
    <w:abstractNumId w:val="10"/>
  </w:num>
  <w:num w:numId="11" w16cid:durableId="1160384490">
    <w:abstractNumId w:val="11"/>
  </w:num>
  <w:num w:numId="12" w16cid:durableId="4225789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480"/>
    <w:rsid w:val="0015074B"/>
    <w:rsid w:val="0029639D"/>
    <w:rsid w:val="002A2216"/>
    <w:rsid w:val="002E393F"/>
    <w:rsid w:val="00314042"/>
    <w:rsid w:val="00326F90"/>
    <w:rsid w:val="0080021E"/>
    <w:rsid w:val="0097186A"/>
    <w:rsid w:val="00A00087"/>
    <w:rsid w:val="00AA1D8D"/>
    <w:rsid w:val="00B47730"/>
    <w:rsid w:val="00CB0664"/>
    <w:rsid w:val="00CE7F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808DDF"/>
  <w14:defaultImageDpi w14:val="300"/>
  <w15:docId w15:val="{485A17C0-4A41-48CA-981F-162EB8AB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CE7F7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7F7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754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Desktop/Project/extra%20(proyecto%20integracion)/Modelo%20de%20Datos/script.sq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814</Words>
  <Characters>4478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Christopher Francisco</cp:lastModifiedBy>
  <cp:revision>2</cp:revision>
  <dcterms:created xsi:type="dcterms:W3CDTF">2013-12-23T23:15:00Z</dcterms:created>
  <dcterms:modified xsi:type="dcterms:W3CDTF">2025-09-09T22:51:00Z</dcterms:modified>
  <cp:category/>
</cp:coreProperties>
</file>